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C01BC" w14:textId="77777777" w:rsidR="001A4D2F" w:rsidRPr="001A4D2F" w:rsidRDefault="001A4D2F" w:rsidP="001A4D2F">
      <w:pPr>
        <w:suppressAutoHyphens/>
        <w:spacing w:after="0" w:line="240" w:lineRule="auto"/>
        <w:ind w:right="-284"/>
        <w:jc w:val="center"/>
        <w:textAlignment w:val="baseline"/>
        <w:rPr>
          <w:rFonts w:eastAsia="SimSun" w:cs="Times New Roman"/>
          <w:b/>
          <w:bCs/>
          <w:kern w:val="1"/>
          <w:sz w:val="24"/>
          <w:szCs w:val="24"/>
          <w:lang w:val="ru-RU" w:eastAsia="hi-IN" w:bidi="hi-IN"/>
        </w:rPr>
      </w:pPr>
      <w:r w:rsidRPr="001A4D2F">
        <w:rPr>
          <w:rFonts w:eastAsia="SimSun" w:cs="Times New Roman"/>
          <w:b/>
          <w:bCs/>
          <w:kern w:val="1"/>
          <w:sz w:val="24"/>
          <w:szCs w:val="24"/>
          <w:lang w:val="ru-RU" w:eastAsia="hi-IN" w:bidi="hi-IN"/>
        </w:rPr>
        <w:t>Федеральное государственное бюджетное образовательное учреждение</w:t>
      </w:r>
    </w:p>
    <w:p w14:paraId="6C3B53D9" w14:textId="77777777" w:rsidR="001A4D2F" w:rsidRPr="001A4D2F" w:rsidRDefault="001A4D2F" w:rsidP="001A4D2F">
      <w:pPr>
        <w:suppressAutoHyphens/>
        <w:spacing w:after="0" w:line="240" w:lineRule="auto"/>
        <w:ind w:right="-284"/>
        <w:jc w:val="center"/>
        <w:textAlignment w:val="baseline"/>
        <w:rPr>
          <w:rFonts w:eastAsia="SimSun" w:cs="Times New Roman"/>
          <w:b/>
          <w:bCs/>
          <w:kern w:val="1"/>
          <w:sz w:val="24"/>
          <w:szCs w:val="24"/>
          <w:lang w:val="ru-RU" w:eastAsia="hi-IN" w:bidi="hi-IN"/>
        </w:rPr>
      </w:pPr>
      <w:r w:rsidRPr="001A4D2F">
        <w:rPr>
          <w:rFonts w:eastAsia="SimSun" w:cs="Times New Roman"/>
          <w:b/>
          <w:bCs/>
          <w:kern w:val="1"/>
          <w:sz w:val="24"/>
          <w:szCs w:val="24"/>
          <w:lang w:val="ru-RU" w:eastAsia="hi-IN" w:bidi="hi-IN"/>
        </w:rPr>
        <w:t>высшего образования</w:t>
      </w:r>
    </w:p>
    <w:p w14:paraId="3B0CA1C5" w14:textId="77777777" w:rsidR="001A4D2F" w:rsidRPr="001A4D2F" w:rsidRDefault="001A4D2F" w:rsidP="001A4D2F">
      <w:pPr>
        <w:suppressAutoHyphens/>
        <w:spacing w:after="0" w:line="240" w:lineRule="auto"/>
        <w:ind w:right="-284"/>
        <w:jc w:val="center"/>
        <w:textAlignment w:val="baseline"/>
        <w:rPr>
          <w:rFonts w:eastAsia="SimSun" w:cs="Times New Roman"/>
          <w:b/>
          <w:bCs/>
          <w:kern w:val="1"/>
          <w:sz w:val="24"/>
          <w:szCs w:val="24"/>
          <w:lang w:val="ru-RU" w:eastAsia="hi-IN" w:bidi="hi-IN"/>
        </w:rPr>
      </w:pPr>
      <w:r w:rsidRPr="001A4D2F">
        <w:rPr>
          <w:rFonts w:eastAsia="SimSun" w:cs="Times New Roman"/>
          <w:b/>
          <w:bCs/>
          <w:kern w:val="1"/>
          <w:sz w:val="24"/>
          <w:szCs w:val="24"/>
          <w:lang w:val="ru-RU" w:eastAsia="hi-IN" w:bidi="hi-IN"/>
        </w:rPr>
        <w:t xml:space="preserve">«РОССИЙСКАЯ АКАДЕМИЯ НАРОДНОГО ХОЗЯЙСТВА </w:t>
      </w:r>
      <w:r w:rsidRPr="001A4D2F">
        <w:rPr>
          <w:rFonts w:eastAsia="SimSun" w:cs="Times New Roman"/>
          <w:b/>
          <w:bCs/>
          <w:kern w:val="1"/>
          <w:sz w:val="24"/>
          <w:szCs w:val="24"/>
          <w:lang w:val="ru-RU" w:eastAsia="hi-IN" w:bidi="hi-IN"/>
        </w:rPr>
        <w:br/>
        <w:t>И ГОСУДАРСТВЕННОЙ СЛУЖБЫ</w:t>
      </w:r>
    </w:p>
    <w:p w14:paraId="6EA6D8CE" w14:textId="77777777" w:rsidR="001A4D2F" w:rsidRPr="001A4D2F" w:rsidRDefault="001A4D2F" w:rsidP="001A4D2F">
      <w:pPr>
        <w:suppressAutoHyphens/>
        <w:spacing w:after="0" w:line="240" w:lineRule="auto"/>
        <w:ind w:right="-284"/>
        <w:jc w:val="center"/>
        <w:textAlignment w:val="baseline"/>
        <w:rPr>
          <w:rFonts w:eastAsia="SimSun" w:cs="Times New Roman"/>
          <w:kern w:val="1"/>
          <w:sz w:val="24"/>
          <w:szCs w:val="24"/>
          <w:lang w:val="ru-RU" w:eastAsia="hi-IN" w:bidi="hi-IN"/>
        </w:rPr>
      </w:pPr>
      <w:r w:rsidRPr="001A4D2F">
        <w:rPr>
          <w:rFonts w:eastAsia="SimSun" w:cs="Times New Roman"/>
          <w:b/>
          <w:bCs/>
          <w:kern w:val="1"/>
          <w:sz w:val="24"/>
          <w:szCs w:val="24"/>
          <w:lang w:val="ru-RU" w:eastAsia="hi-IN" w:bidi="hi-IN"/>
        </w:rPr>
        <w:t>ПРИ ПРЕЗИДЕНТЕ РОССИЙСКОЙ ФЕДЕРАЦИИ»</w:t>
      </w:r>
    </w:p>
    <w:p w14:paraId="11D859AA" w14:textId="77777777" w:rsidR="001A4D2F" w:rsidRPr="001A4D2F" w:rsidRDefault="001A4D2F" w:rsidP="001A4D2F">
      <w:pPr>
        <w:suppressAutoHyphens/>
        <w:spacing w:after="0" w:line="100" w:lineRule="atLeast"/>
        <w:jc w:val="center"/>
        <w:textAlignment w:val="baseline"/>
        <w:rPr>
          <w:rFonts w:eastAsia="SimSun" w:cs="Times New Roman"/>
          <w:kern w:val="1"/>
          <w:sz w:val="24"/>
          <w:szCs w:val="24"/>
          <w:u w:val="single"/>
          <w:lang w:val="ru-RU" w:eastAsia="hi-IN" w:bidi="hi-IN"/>
        </w:rPr>
      </w:pPr>
    </w:p>
    <w:p w14:paraId="33F487EE" w14:textId="77777777" w:rsidR="001A4D2F" w:rsidRPr="001A4D2F" w:rsidRDefault="001A4D2F" w:rsidP="001A4D2F">
      <w:pPr>
        <w:suppressAutoHyphens/>
        <w:spacing w:after="0" w:line="360" w:lineRule="auto"/>
        <w:jc w:val="center"/>
        <w:textAlignment w:val="baseline"/>
        <w:rPr>
          <w:rFonts w:eastAsia="SimSun" w:cs="Times New Roman"/>
          <w:kern w:val="1"/>
          <w:szCs w:val="26"/>
          <w:lang w:val="ru-RU" w:eastAsia="hi-IN" w:bidi="hi-IN"/>
        </w:rPr>
      </w:pPr>
      <w:r w:rsidRPr="001A4D2F">
        <w:rPr>
          <w:rFonts w:eastAsia="MS Mincho" w:cs="Times New Roman"/>
          <w:b/>
          <w:kern w:val="1"/>
          <w:sz w:val="24"/>
          <w:szCs w:val="24"/>
          <w:lang w:val="ru-RU" w:eastAsia="hi-IN" w:bidi="hi-IN"/>
        </w:rPr>
        <w:t>НИЖЕГОРОДСКИЙ ИНСТИТУТ УПРАВЛЕНИЯ – филиал РАНХиГС</w:t>
      </w:r>
    </w:p>
    <w:p w14:paraId="470F7FA4" w14:textId="77777777" w:rsidR="001A4D2F" w:rsidRPr="001A4D2F" w:rsidRDefault="001A4D2F" w:rsidP="001A4D2F">
      <w:pPr>
        <w:suppressAutoHyphens/>
        <w:spacing w:after="0" w:line="360" w:lineRule="auto"/>
        <w:jc w:val="center"/>
        <w:textAlignment w:val="baseline"/>
        <w:rPr>
          <w:rFonts w:eastAsia="SimSun" w:cs="Times New Roman"/>
          <w:kern w:val="1"/>
          <w:szCs w:val="26"/>
          <w:lang w:val="ru-RU" w:eastAsia="hi-IN" w:bidi="hi-IN"/>
        </w:rPr>
      </w:pPr>
    </w:p>
    <w:p w14:paraId="38A089AD" w14:textId="77777777" w:rsidR="001A4D2F" w:rsidRPr="001A4D2F" w:rsidRDefault="001A4D2F" w:rsidP="001A4D2F">
      <w:pPr>
        <w:suppressAutoHyphens/>
        <w:spacing w:after="0"/>
        <w:jc w:val="both"/>
        <w:textAlignment w:val="baseline"/>
        <w:rPr>
          <w:rFonts w:eastAsia="SimSun" w:cs="Times New Roman"/>
          <w:kern w:val="1"/>
          <w:sz w:val="26"/>
          <w:szCs w:val="24"/>
          <w:lang w:val="ru-RU" w:eastAsia="hi-IN" w:bidi="hi-IN"/>
        </w:rPr>
      </w:pPr>
      <w:r w:rsidRPr="001A4D2F">
        <w:rPr>
          <w:rFonts w:eastAsia="SimSun" w:cs="Times New Roman"/>
          <w:kern w:val="1"/>
          <w:sz w:val="26"/>
          <w:szCs w:val="24"/>
          <w:lang w:val="ru-RU" w:eastAsia="hi-IN" w:bidi="hi-IN"/>
        </w:rPr>
        <w:t xml:space="preserve">Факультет: </w:t>
      </w:r>
      <w:r w:rsidRPr="001A4D2F">
        <w:rPr>
          <w:rFonts w:eastAsia="SimSun" w:cs="Times New Roman"/>
          <w:kern w:val="1"/>
          <w:sz w:val="26"/>
          <w:szCs w:val="24"/>
          <w:u w:val="single"/>
          <w:lang w:val="ru-RU" w:eastAsia="hi-IN" w:bidi="hi-IN"/>
        </w:rPr>
        <w:t>Управления</w:t>
      </w:r>
    </w:p>
    <w:p w14:paraId="01CE7630" w14:textId="77777777" w:rsidR="001A4D2F" w:rsidRPr="001A4D2F" w:rsidRDefault="001A4D2F" w:rsidP="001A4D2F">
      <w:pPr>
        <w:suppressAutoHyphens/>
        <w:spacing w:after="0"/>
        <w:textAlignment w:val="baseline"/>
        <w:rPr>
          <w:rFonts w:eastAsia="SimSun" w:cs="Times New Roman"/>
          <w:kern w:val="1"/>
          <w:sz w:val="26"/>
          <w:szCs w:val="24"/>
          <w:lang w:val="ru-RU" w:eastAsia="hi-IN" w:bidi="hi-IN"/>
        </w:rPr>
      </w:pPr>
      <w:r w:rsidRPr="001A4D2F">
        <w:rPr>
          <w:rFonts w:eastAsia="SimSun" w:cs="Times New Roman"/>
          <w:kern w:val="1"/>
          <w:sz w:val="26"/>
          <w:szCs w:val="24"/>
          <w:lang w:val="ru-RU" w:eastAsia="hi-IN" w:bidi="hi-IN"/>
        </w:rPr>
        <w:t>Кафедра</w:t>
      </w:r>
      <w:r w:rsidRPr="001A4D2F">
        <w:rPr>
          <w:rFonts w:eastAsia="SimSun" w:cs="Times New Roman"/>
          <w:kern w:val="1"/>
          <w:sz w:val="26"/>
          <w:szCs w:val="24"/>
          <w:u w:val="single"/>
          <w:lang w:val="ru-RU" w:eastAsia="hi-IN" w:bidi="hi-IN"/>
        </w:rPr>
        <w:t xml:space="preserve"> Информатики и информационных технологий</w:t>
      </w:r>
    </w:p>
    <w:p w14:paraId="6898B5B9" w14:textId="77777777" w:rsidR="001A4D2F" w:rsidRPr="001A4D2F" w:rsidRDefault="001A4D2F" w:rsidP="001A4D2F">
      <w:pPr>
        <w:suppressAutoHyphens/>
        <w:spacing w:after="0"/>
        <w:jc w:val="both"/>
        <w:textAlignment w:val="baseline"/>
        <w:rPr>
          <w:rFonts w:eastAsia="SimSun" w:cs="Times New Roman"/>
          <w:i/>
          <w:kern w:val="1"/>
          <w:sz w:val="18"/>
          <w:szCs w:val="18"/>
          <w:lang w:val="ru-RU" w:eastAsia="hi-IN" w:bidi="hi-IN"/>
        </w:rPr>
      </w:pPr>
      <w:r w:rsidRPr="001A4D2F">
        <w:rPr>
          <w:rFonts w:eastAsia="SimSun" w:cs="Times New Roman"/>
          <w:kern w:val="1"/>
          <w:sz w:val="26"/>
          <w:szCs w:val="24"/>
          <w:lang w:val="ru-RU" w:eastAsia="hi-IN" w:bidi="hi-IN"/>
        </w:rPr>
        <w:t xml:space="preserve">Направление подготовки / специальность: </w:t>
      </w:r>
      <w:r w:rsidRPr="001A4D2F">
        <w:rPr>
          <w:rFonts w:eastAsia="SimSun" w:cs="Times New Roman"/>
          <w:kern w:val="1"/>
          <w:sz w:val="26"/>
          <w:szCs w:val="24"/>
          <w:u w:val="single"/>
          <w:lang w:val="ru-RU" w:eastAsia="hi-IN" w:bidi="hi-IN"/>
        </w:rPr>
        <w:t>09.03.03 Прикладная информатика</w:t>
      </w:r>
    </w:p>
    <w:p w14:paraId="45807371" w14:textId="77777777" w:rsidR="001A4D2F" w:rsidRPr="001A4D2F" w:rsidRDefault="001A4D2F" w:rsidP="001A4D2F">
      <w:pPr>
        <w:suppressAutoHyphens/>
        <w:spacing w:after="0" w:line="240" w:lineRule="auto"/>
        <w:jc w:val="center"/>
        <w:textAlignment w:val="baseline"/>
        <w:rPr>
          <w:rFonts w:eastAsia="SimSun" w:cs="Times New Roman"/>
          <w:kern w:val="1"/>
          <w:sz w:val="26"/>
          <w:szCs w:val="24"/>
          <w:lang w:val="ru-RU" w:eastAsia="hi-IN" w:bidi="hi-IN"/>
        </w:rPr>
      </w:pPr>
      <w:r w:rsidRPr="001A4D2F">
        <w:rPr>
          <w:rFonts w:eastAsia="SimSun" w:cs="Times New Roman"/>
          <w:i/>
          <w:kern w:val="1"/>
          <w:sz w:val="18"/>
          <w:szCs w:val="18"/>
          <w:lang w:val="ru-RU" w:eastAsia="hi-IN" w:bidi="hi-IN"/>
        </w:rPr>
        <w:t>(код, наименование)</w:t>
      </w:r>
    </w:p>
    <w:p w14:paraId="7F92C63B" w14:textId="53B6FE88" w:rsidR="001A4D2F" w:rsidRPr="00A36AFC" w:rsidRDefault="001A4D2F" w:rsidP="001A4D2F">
      <w:pPr>
        <w:suppressAutoHyphens/>
        <w:spacing w:after="0"/>
        <w:jc w:val="both"/>
        <w:textAlignment w:val="baseline"/>
        <w:rPr>
          <w:rFonts w:eastAsia="SimSun" w:cs="Times New Roman"/>
          <w:b/>
          <w:kern w:val="1"/>
          <w:sz w:val="24"/>
          <w:szCs w:val="24"/>
          <w:lang w:val="ru-RU" w:eastAsia="hi-IN" w:bidi="hi-IN"/>
        </w:rPr>
      </w:pPr>
      <w:r w:rsidRPr="001A4D2F">
        <w:rPr>
          <w:rFonts w:eastAsia="SimSun" w:cs="Times New Roman"/>
          <w:kern w:val="1"/>
          <w:sz w:val="26"/>
          <w:szCs w:val="24"/>
          <w:lang w:val="ru-RU" w:eastAsia="hi-IN" w:bidi="hi-IN"/>
        </w:rPr>
        <w:t xml:space="preserve">Направленность (профиль) / специализация: </w:t>
      </w:r>
      <w:r w:rsidRPr="001A4D2F">
        <w:rPr>
          <w:rFonts w:eastAsia="SimSun" w:cs="Times New Roman"/>
          <w:kern w:val="1"/>
          <w:sz w:val="26"/>
          <w:szCs w:val="24"/>
          <w:u w:val="single"/>
          <w:lang w:val="ru-RU" w:eastAsia="hi-IN" w:bidi="hi-IN"/>
        </w:rPr>
        <w:t>Корпоративные информационные системы управления</w:t>
      </w:r>
    </w:p>
    <w:p w14:paraId="3C155470" w14:textId="77777777" w:rsidR="00960805" w:rsidRPr="00A36AFC" w:rsidRDefault="00960805" w:rsidP="001A4D2F">
      <w:pPr>
        <w:suppressAutoHyphens/>
        <w:spacing w:after="0"/>
        <w:jc w:val="both"/>
        <w:textAlignment w:val="baseline"/>
        <w:rPr>
          <w:rFonts w:eastAsia="SimSun" w:cs="Times New Roman"/>
          <w:b/>
          <w:kern w:val="1"/>
          <w:sz w:val="24"/>
          <w:szCs w:val="24"/>
          <w:lang w:val="ru-RU" w:eastAsia="hi-IN" w:bidi="hi-IN"/>
        </w:rPr>
      </w:pPr>
    </w:p>
    <w:p w14:paraId="7143EB44" w14:textId="77777777" w:rsidR="00960805" w:rsidRPr="001A4D2F" w:rsidRDefault="00960805" w:rsidP="001A4D2F">
      <w:pPr>
        <w:suppressAutoHyphens/>
        <w:spacing w:after="0"/>
        <w:jc w:val="both"/>
        <w:textAlignment w:val="baseline"/>
        <w:rPr>
          <w:rFonts w:eastAsia="SimSun" w:cs="Times New Roman"/>
          <w:b/>
          <w:kern w:val="1"/>
          <w:sz w:val="24"/>
          <w:szCs w:val="24"/>
          <w:lang w:val="ru-RU" w:eastAsia="hi-IN" w:bidi="hi-IN"/>
        </w:rPr>
      </w:pPr>
    </w:p>
    <w:p w14:paraId="3CCBCA6F" w14:textId="77777777" w:rsidR="001A4D2F" w:rsidRPr="001A4D2F" w:rsidRDefault="001A4D2F" w:rsidP="001A4D2F">
      <w:pPr>
        <w:suppressAutoHyphens/>
        <w:spacing w:after="0" w:line="240" w:lineRule="auto"/>
        <w:jc w:val="center"/>
        <w:textAlignment w:val="baseline"/>
        <w:rPr>
          <w:rFonts w:eastAsia="SimSun" w:cs="Times New Roman"/>
          <w:i/>
          <w:kern w:val="1"/>
          <w:sz w:val="16"/>
          <w:szCs w:val="16"/>
          <w:lang w:val="ru-RU" w:eastAsia="hi-IN" w:bidi="hi-IN"/>
        </w:rPr>
      </w:pPr>
      <w:r w:rsidRPr="001A4D2F">
        <w:rPr>
          <w:rFonts w:eastAsia="SimSun" w:cs="Times New Roman"/>
          <w:b/>
          <w:bCs/>
          <w:kern w:val="1"/>
          <w:sz w:val="24"/>
          <w:szCs w:val="24"/>
          <w:lang w:val="ru-RU" w:eastAsia="hi-IN" w:bidi="hi-IN"/>
        </w:rPr>
        <w:t>ЛАБОРАТОР</w:t>
      </w:r>
      <w:r w:rsidRPr="001A4D2F">
        <w:rPr>
          <w:rFonts w:eastAsia="SimSun" w:cs="Times New Roman"/>
          <w:b/>
          <w:bCs/>
          <w:kern w:val="1"/>
          <w:sz w:val="24"/>
          <w:szCs w:val="24"/>
          <w:lang w:eastAsia="hi-IN" w:bidi="hi-IN"/>
        </w:rPr>
        <w:t>НАЯ РАБОТА №</w:t>
      </w:r>
      <w:r w:rsidRPr="001A4D2F">
        <w:rPr>
          <w:rFonts w:eastAsia="SimSun" w:cs="Times New Roman"/>
          <w:b/>
          <w:bCs/>
          <w:kern w:val="1"/>
          <w:sz w:val="24"/>
          <w:szCs w:val="24"/>
          <w:lang w:val="ru-RU" w:eastAsia="hi-IN" w:bidi="hi-IN"/>
        </w:rPr>
        <w:t>9</w:t>
      </w:r>
    </w:p>
    <w:p w14:paraId="7121C7AF" w14:textId="77777777" w:rsidR="001A4D2F" w:rsidRPr="001A4D2F" w:rsidRDefault="001A4D2F" w:rsidP="001A4D2F">
      <w:pPr>
        <w:suppressAutoHyphens/>
        <w:spacing w:after="0" w:line="240" w:lineRule="auto"/>
        <w:jc w:val="center"/>
        <w:textAlignment w:val="baseline"/>
        <w:rPr>
          <w:rFonts w:eastAsia="SimSun" w:cs="Times New Roman"/>
          <w:i/>
          <w:kern w:val="1"/>
          <w:sz w:val="16"/>
          <w:szCs w:val="16"/>
          <w:lang w:eastAsia="hi-IN" w:bidi="hi-IN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657"/>
        <w:gridCol w:w="7828"/>
      </w:tblGrid>
      <w:tr w:rsidR="001A4D2F" w:rsidRPr="001A4D2F" w14:paraId="389D2555" w14:textId="77777777" w:rsidTr="00954D58">
        <w:tc>
          <w:tcPr>
            <w:tcW w:w="2657" w:type="dxa"/>
            <w:shd w:val="clear" w:color="auto" w:fill="auto"/>
          </w:tcPr>
          <w:p w14:paraId="37F669BA" w14:textId="77777777" w:rsidR="001A4D2F" w:rsidRPr="001A4D2F" w:rsidRDefault="001A4D2F" w:rsidP="001A4D2F">
            <w:pPr>
              <w:suppressAutoHyphens/>
              <w:spacing w:after="0"/>
              <w:ind w:left="-142" w:right="-108"/>
              <w:jc w:val="center"/>
              <w:textAlignment w:val="baseline"/>
              <w:rPr>
                <w:rFonts w:eastAsia="SimSun" w:cs="Times New Roman"/>
                <w:kern w:val="1"/>
                <w:szCs w:val="28"/>
                <w:u w:val="single"/>
                <w:lang w:val="ru-RU" w:eastAsia="hi-IN" w:bidi="hi-IN"/>
              </w:rPr>
            </w:pPr>
            <w:r w:rsidRPr="001A4D2F">
              <w:rPr>
                <w:rFonts w:eastAsia="SimSun" w:cs="Times New Roman"/>
                <w:bCs/>
                <w:kern w:val="1"/>
                <w:sz w:val="24"/>
                <w:szCs w:val="24"/>
                <w:lang w:eastAsia="hi-IN" w:bidi="hi-IN"/>
              </w:rPr>
              <w:t>по дисциплине:</w:t>
            </w:r>
          </w:p>
        </w:tc>
        <w:tc>
          <w:tcPr>
            <w:tcW w:w="7828" w:type="dxa"/>
            <w:shd w:val="clear" w:color="auto" w:fill="auto"/>
          </w:tcPr>
          <w:p w14:paraId="0342E6CE" w14:textId="5656AA8B" w:rsidR="001A4D2F" w:rsidRPr="001A4D2F" w:rsidRDefault="001A4D2F" w:rsidP="001A4D2F">
            <w:pPr>
              <w:suppressAutoHyphens/>
              <w:spacing w:after="0"/>
              <w:textAlignment w:val="baseline"/>
              <w:rPr>
                <w:rFonts w:eastAsia="SimSun" w:cs="Times New Roman"/>
                <w:kern w:val="1"/>
                <w:sz w:val="26"/>
                <w:szCs w:val="20"/>
                <w:u w:val="single"/>
                <w:lang w:val="ru-RU" w:eastAsia="hi-IN" w:bidi="hi-IN"/>
              </w:rPr>
            </w:pPr>
            <w:r w:rsidRPr="001A4D2F">
              <w:rPr>
                <w:rFonts w:eastAsia="SimSun" w:cs="Times New Roman"/>
                <w:kern w:val="1"/>
                <w:szCs w:val="28"/>
                <w:u w:val="single"/>
                <w:lang w:val="ru-RU" w:eastAsia="hi-IN" w:bidi="hi-IN"/>
              </w:rPr>
              <w:t xml:space="preserve"> </w:t>
            </w:r>
            <w:r w:rsidR="00A36AFC">
              <w:rPr>
                <w:rFonts w:eastAsia="SimSun" w:cs="Times New Roman"/>
                <w:kern w:val="1"/>
                <w:szCs w:val="28"/>
                <w:u w:val="single"/>
                <w:lang w:val="ru-RU" w:eastAsia="hi-IN" w:bidi="hi-IN"/>
              </w:rPr>
              <w:t>Программная инженерия</w:t>
            </w:r>
          </w:p>
        </w:tc>
      </w:tr>
      <w:tr w:rsidR="001A4D2F" w:rsidRPr="001A4D2F" w14:paraId="74D8D31E" w14:textId="77777777" w:rsidTr="00954D58">
        <w:tc>
          <w:tcPr>
            <w:tcW w:w="2657" w:type="dxa"/>
            <w:shd w:val="clear" w:color="auto" w:fill="auto"/>
          </w:tcPr>
          <w:p w14:paraId="7FAE0611" w14:textId="77777777" w:rsidR="001A4D2F" w:rsidRPr="001A4D2F" w:rsidRDefault="001A4D2F" w:rsidP="001A4D2F">
            <w:pPr>
              <w:suppressAutoHyphens/>
              <w:spacing w:after="0"/>
              <w:ind w:left="-142" w:right="-108"/>
              <w:jc w:val="center"/>
              <w:textAlignment w:val="baseline"/>
              <w:rPr>
                <w:rFonts w:eastAsia="SimSun" w:cs="Times New Roman"/>
                <w:kern w:val="1"/>
                <w:szCs w:val="28"/>
                <w:u w:val="single"/>
                <w:lang w:eastAsia="hi-IN" w:bidi="hi-IN"/>
              </w:rPr>
            </w:pPr>
            <w:r w:rsidRPr="001A4D2F">
              <w:rPr>
                <w:rFonts w:eastAsia="SimSun" w:cs="Times New Roman"/>
                <w:bCs/>
                <w:kern w:val="1"/>
                <w:sz w:val="24"/>
                <w:szCs w:val="24"/>
                <w:lang w:eastAsia="hi-IN" w:bidi="hi-IN"/>
              </w:rPr>
              <w:t>на тему:</w:t>
            </w:r>
          </w:p>
        </w:tc>
        <w:tc>
          <w:tcPr>
            <w:tcW w:w="7828" w:type="dxa"/>
            <w:shd w:val="clear" w:color="auto" w:fill="auto"/>
          </w:tcPr>
          <w:p w14:paraId="522BC95D" w14:textId="66BBC11C" w:rsidR="001A4D2F" w:rsidRPr="001A4D2F" w:rsidRDefault="001A4D2F" w:rsidP="001A4D2F">
            <w:pPr>
              <w:spacing w:after="140" w:line="288" w:lineRule="auto"/>
              <w:rPr>
                <w:rFonts w:eastAsia="SimSun" w:cs="Times New Roman"/>
                <w:szCs w:val="28"/>
                <w:lang w:eastAsia="zh-CN"/>
              </w:rPr>
            </w:pPr>
            <w:bookmarkStart w:id="0" w:name="_Toc24199"/>
            <w:bookmarkStart w:id="1" w:name="_Toc1181"/>
            <w:bookmarkStart w:id="2" w:name="_Toc11137"/>
            <w:r w:rsidRPr="001A4D2F">
              <w:rPr>
                <w:rFonts w:eastAsia="SimSun" w:cs="Times New Roman"/>
                <w:szCs w:val="28"/>
                <w:lang w:eastAsia="zh-CN"/>
              </w:rPr>
              <w:t>«</w:t>
            </w:r>
            <w:r w:rsidR="00A36AFC">
              <w:rPr>
                <w:rFonts w:eastAsia="SimSun" w:cs="Times New Roman"/>
                <w:szCs w:val="28"/>
                <w:lang w:val="ru-RU" w:eastAsia="zh-CN"/>
              </w:rPr>
              <w:t>Лабораторная работа №1</w:t>
            </w:r>
            <w:r w:rsidR="00A36AFC" w:rsidRPr="001A4D2F">
              <w:rPr>
                <w:rFonts w:eastAsia="SimSun" w:cs="Times New Roman"/>
                <w:szCs w:val="28"/>
                <w:lang w:eastAsia="zh-CN"/>
              </w:rPr>
              <w:t xml:space="preserve"> </w:t>
            </w:r>
            <w:r w:rsidRPr="001A4D2F">
              <w:rPr>
                <w:rFonts w:eastAsia="SimSun" w:cs="Times New Roman"/>
                <w:szCs w:val="28"/>
                <w:lang w:eastAsia="zh-CN"/>
              </w:rPr>
              <w:t>»</w:t>
            </w:r>
            <w:bookmarkEnd w:id="0"/>
            <w:bookmarkEnd w:id="1"/>
            <w:bookmarkEnd w:id="2"/>
          </w:p>
        </w:tc>
      </w:tr>
      <w:tr w:rsidR="001A4D2F" w:rsidRPr="001A4D2F" w14:paraId="139ED0A3" w14:textId="77777777" w:rsidTr="00954D58">
        <w:tc>
          <w:tcPr>
            <w:tcW w:w="2657" w:type="dxa"/>
            <w:shd w:val="clear" w:color="auto" w:fill="auto"/>
          </w:tcPr>
          <w:p w14:paraId="3D281A0A" w14:textId="77777777" w:rsidR="001A4D2F" w:rsidRPr="001A4D2F" w:rsidRDefault="001A4D2F" w:rsidP="001A4D2F">
            <w:pPr>
              <w:suppressAutoHyphens/>
              <w:spacing w:after="0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val="ru-RU" w:eastAsia="hi-IN" w:bidi="hi-IN"/>
              </w:rPr>
            </w:pPr>
          </w:p>
        </w:tc>
        <w:tc>
          <w:tcPr>
            <w:tcW w:w="7828" w:type="dxa"/>
            <w:shd w:val="clear" w:color="auto" w:fill="auto"/>
          </w:tcPr>
          <w:p w14:paraId="467BBA17" w14:textId="77777777" w:rsidR="001A4D2F" w:rsidRPr="001A4D2F" w:rsidRDefault="001A4D2F" w:rsidP="001A4D2F">
            <w:pPr>
              <w:suppressAutoHyphens/>
              <w:spacing w:after="0"/>
              <w:textAlignment w:val="baseline"/>
              <w:rPr>
                <w:rFonts w:eastAsia="SimSun" w:cs="Times New Roman"/>
                <w:kern w:val="1"/>
                <w:szCs w:val="28"/>
                <w:lang w:val="ru-RU" w:eastAsia="hi-IN" w:bidi="hi-IN"/>
              </w:rPr>
            </w:pPr>
          </w:p>
        </w:tc>
      </w:tr>
      <w:tr w:rsidR="001A4D2F" w:rsidRPr="001A4D2F" w14:paraId="7C1FEDDF" w14:textId="77777777" w:rsidTr="00954D58">
        <w:tc>
          <w:tcPr>
            <w:tcW w:w="2657" w:type="dxa"/>
            <w:shd w:val="clear" w:color="auto" w:fill="auto"/>
          </w:tcPr>
          <w:p w14:paraId="4EB6AD3E" w14:textId="77777777" w:rsidR="001A4D2F" w:rsidRPr="001A4D2F" w:rsidRDefault="001A4D2F" w:rsidP="001A4D2F">
            <w:pPr>
              <w:suppressAutoHyphens/>
              <w:spacing w:after="0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val="ru-RU" w:eastAsia="hi-IN" w:bidi="hi-IN"/>
              </w:rPr>
            </w:pPr>
          </w:p>
        </w:tc>
        <w:tc>
          <w:tcPr>
            <w:tcW w:w="7828" w:type="dxa"/>
            <w:shd w:val="clear" w:color="auto" w:fill="auto"/>
          </w:tcPr>
          <w:p w14:paraId="51210DEC" w14:textId="77777777" w:rsidR="001A4D2F" w:rsidRPr="001A4D2F" w:rsidRDefault="001A4D2F" w:rsidP="001A4D2F">
            <w:pPr>
              <w:suppressAutoHyphens/>
              <w:spacing w:after="0"/>
              <w:textAlignment w:val="baseline"/>
              <w:rPr>
                <w:rFonts w:eastAsia="SimSun" w:cs="Times New Roman"/>
                <w:kern w:val="1"/>
                <w:szCs w:val="28"/>
                <w:lang w:val="ru-RU" w:eastAsia="hi-IN" w:bidi="hi-IN"/>
              </w:rPr>
            </w:pPr>
          </w:p>
        </w:tc>
      </w:tr>
    </w:tbl>
    <w:p w14:paraId="6FF58DBA" w14:textId="77777777" w:rsidR="001A4D2F" w:rsidRPr="001A4D2F" w:rsidRDefault="001A4D2F" w:rsidP="001A4D2F">
      <w:pPr>
        <w:suppressAutoHyphens/>
        <w:spacing w:after="0" w:line="100" w:lineRule="atLeast"/>
        <w:textAlignment w:val="baseline"/>
        <w:rPr>
          <w:rFonts w:eastAsia="SimSun" w:cs="Times New Roman"/>
          <w:kern w:val="1"/>
          <w:sz w:val="24"/>
          <w:szCs w:val="24"/>
          <w:u w:val="single"/>
          <w:lang w:val="ru-RU" w:eastAsia="hi-IN" w:bidi="hi-IN"/>
        </w:rPr>
      </w:pPr>
    </w:p>
    <w:tbl>
      <w:tblPr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4801"/>
        <w:gridCol w:w="442"/>
        <w:gridCol w:w="5389"/>
      </w:tblGrid>
      <w:tr w:rsidR="001A4D2F" w:rsidRPr="001A4D2F" w14:paraId="590142E8" w14:textId="77777777" w:rsidTr="00954D58">
        <w:tc>
          <w:tcPr>
            <w:tcW w:w="4801" w:type="dxa"/>
            <w:shd w:val="clear" w:color="auto" w:fill="auto"/>
          </w:tcPr>
          <w:p w14:paraId="3A4B1361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lang w:val="ru-RU" w:eastAsia="hi-IN" w:bidi="hi-IN"/>
              </w:rPr>
            </w:pPr>
          </w:p>
        </w:tc>
        <w:tc>
          <w:tcPr>
            <w:tcW w:w="442" w:type="dxa"/>
            <w:shd w:val="clear" w:color="auto" w:fill="auto"/>
          </w:tcPr>
          <w:p w14:paraId="6D333EFC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val="ru-RU" w:eastAsia="hi-IN" w:bidi="hi-IN"/>
              </w:rPr>
            </w:pPr>
          </w:p>
        </w:tc>
        <w:tc>
          <w:tcPr>
            <w:tcW w:w="5389" w:type="dxa"/>
            <w:shd w:val="clear" w:color="auto" w:fill="auto"/>
          </w:tcPr>
          <w:p w14:paraId="62044613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6"/>
                <w:szCs w:val="20"/>
                <w:u w:val="single"/>
                <w:lang w:eastAsia="hi-IN" w:bidi="hi-IN"/>
              </w:rPr>
            </w:pPr>
            <w:r w:rsidRPr="001A4D2F">
              <w:rPr>
                <w:rFonts w:eastAsia="SimSun" w:cs="Times New Roman"/>
                <w:b/>
                <w:bCs/>
                <w:kern w:val="1"/>
                <w:sz w:val="24"/>
                <w:szCs w:val="24"/>
                <w:lang w:eastAsia="hi-IN" w:bidi="hi-IN"/>
              </w:rPr>
              <w:t>АВТОР</w:t>
            </w:r>
          </w:p>
        </w:tc>
      </w:tr>
      <w:tr w:rsidR="001A4D2F" w:rsidRPr="001A4D2F" w14:paraId="53AC1C13" w14:textId="77777777" w:rsidTr="00954D58">
        <w:tc>
          <w:tcPr>
            <w:tcW w:w="4801" w:type="dxa"/>
            <w:shd w:val="clear" w:color="auto" w:fill="auto"/>
          </w:tcPr>
          <w:p w14:paraId="2070AFBA" w14:textId="77777777" w:rsidR="001A4D2F" w:rsidRPr="001A4D2F" w:rsidRDefault="001A4D2F" w:rsidP="001A4D2F">
            <w:pPr>
              <w:suppressAutoHyphens/>
              <w:spacing w:after="0" w:line="240" w:lineRule="auto"/>
              <w:textAlignment w:val="baseline"/>
              <w:rPr>
                <w:rFonts w:eastAsia="Tahoma" w:cs="Times New Roman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442" w:type="dxa"/>
            <w:shd w:val="clear" w:color="auto" w:fill="auto"/>
          </w:tcPr>
          <w:p w14:paraId="1E122633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eastAsia="hi-IN" w:bidi="hi-IN"/>
              </w:rPr>
            </w:pPr>
          </w:p>
        </w:tc>
        <w:tc>
          <w:tcPr>
            <w:tcW w:w="5389" w:type="dxa"/>
            <w:shd w:val="clear" w:color="auto" w:fill="auto"/>
          </w:tcPr>
          <w:p w14:paraId="39502BC6" w14:textId="77777777" w:rsidR="001A4D2F" w:rsidRPr="001A4D2F" w:rsidRDefault="001A4D2F" w:rsidP="001A4D2F">
            <w:pPr>
              <w:suppressAutoHyphens/>
              <w:spacing w:after="0" w:line="240" w:lineRule="auto"/>
              <w:textAlignment w:val="baseline"/>
              <w:rPr>
                <w:rFonts w:eastAsia="Tahoma" w:cs="Times New Roman"/>
                <w:color w:val="414751"/>
                <w:kern w:val="1"/>
                <w:sz w:val="24"/>
                <w:szCs w:val="24"/>
                <w:lang w:val="ru-RU" w:eastAsia="hi-IN" w:bidi="hi-IN"/>
              </w:rPr>
            </w:pPr>
            <w:r w:rsidRPr="001A4D2F">
              <w:rPr>
                <w:rFonts w:eastAsia="Tahoma" w:cs="Times New Roman"/>
                <w:kern w:val="1"/>
                <w:sz w:val="24"/>
                <w:szCs w:val="24"/>
                <w:lang w:val="ru-RU" w:eastAsia="hi-IN" w:bidi="hi-IN"/>
              </w:rPr>
              <w:t xml:space="preserve">Обучающийся(иеся) </w:t>
            </w:r>
            <w:r w:rsidRPr="001A4D2F">
              <w:rPr>
                <w:rFonts w:eastAsia="Tahoma" w:cs="Times New Roman"/>
                <w:kern w:val="1"/>
                <w:sz w:val="24"/>
                <w:szCs w:val="24"/>
                <w:u w:val="single"/>
                <w:lang w:val="ru-RU" w:eastAsia="hi-IN" w:bidi="hi-IN"/>
              </w:rPr>
              <w:t>2</w:t>
            </w:r>
            <w:r w:rsidRPr="001A4D2F">
              <w:rPr>
                <w:rFonts w:eastAsia="Tahoma" w:cs="Times New Roman"/>
                <w:kern w:val="1"/>
                <w:sz w:val="24"/>
                <w:szCs w:val="24"/>
                <w:lang w:val="ru-RU" w:eastAsia="hi-IN" w:bidi="hi-IN"/>
              </w:rPr>
              <w:t xml:space="preserve"> курса группы </w:t>
            </w:r>
            <w:r w:rsidRPr="001A4D2F">
              <w:rPr>
                <w:rFonts w:eastAsia="Tahoma" w:cs="Times New Roman"/>
                <w:kern w:val="1"/>
                <w:sz w:val="24"/>
                <w:szCs w:val="24"/>
                <w:u w:val="single"/>
                <w:lang w:val="ru-RU" w:eastAsia="hi-IN" w:bidi="hi-IN"/>
              </w:rPr>
              <w:t>ИК-722</w:t>
            </w:r>
          </w:p>
        </w:tc>
      </w:tr>
      <w:tr w:rsidR="001A4D2F" w:rsidRPr="001A4D2F" w14:paraId="24E7FFBA" w14:textId="77777777" w:rsidTr="00954D58">
        <w:tc>
          <w:tcPr>
            <w:tcW w:w="4801" w:type="dxa"/>
            <w:shd w:val="clear" w:color="auto" w:fill="auto"/>
          </w:tcPr>
          <w:p w14:paraId="0CBDFA3E" w14:textId="77777777" w:rsidR="001A4D2F" w:rsidRPr="001A4D2F" w:rsidRDefault="001A4D2F" w:rsidP="001A4D2F">
            <w:pPr>
              <w:suppressAutoHyphens/>
              <w:spacing w:after="0" w:line="240" w:lineRule="auto"/>
              <w:textAlignment w:val="baseline"/>
              <w:rPr>
                <w:rFonts w:eastAsia="Tahoma" w:cs="Times New Roman"/>
                <w:kern w:val="1"/>
                <w:sz w:val="24"/>
                <w:szCs w:val="24"/>
                <w:lang w:val="ru-RU" w:eastAsia="hi-IN" w:bidi="hi-IN"/>
              </w:rPr>
            </w:pPr>
          </w:p>
        </w:tc>
        <w:tc>
          <w:tcPr>
            <w:tcW w:w="442" w:type="dxa"/>
            <w:shd w:val="clear" w:color="auto" w:fill="auto"/>
          </w:tcPr>
          <w:p w14:paraId="6F35E13B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val="ru-RU" w:eastAsia="hi-IN" w:bidi="hi-IN"/>
              </w:rPr>
            </w:pPr>
          </w:p>
        </w:tc>
        <w:tc>
          <w:tcPr>
            <w:tcW w:w="5389" w:type="dxa"/>
            <w:shd w:val="clear" w:color="auto" w:fill="auto"/>
          </w:tcPr>
          <w:p w14:paraId="010E83EE" w14:textId="77777777" w:rsidR="001A4D2F" w:rsidRPr="001A4D2F" w:rsidRDefault="001A4D2F" w:rsidP="001A4D2F">
            <w:pPr>
              <w:suppressAutoHyphens/>
              <w:spacing w:after="0" w:line="240" w:lineRule="auto"/>
              <w:textAlignment w:val="baseline"/>
              <w:rPr>
                <w:rFonts w:eastAsia="Tahoma" w:cs="Times New Roman"/>
                <w:color w:val="414751"/>
                <w:kern w:val="1"/>
                <w:sz w:val="24"/>
                <w:szCs w:val="24"/>
                <w:lang w:eastAsia="hi-IN" w:bidi="hi-IN"/>
              </w:rPr>
            </w:pPr>
            <w:r w:rsidRPr="001A4D2F">
              <w:rPr>
                <w:rFonts w:eastAsia="Tahoma" w:cs="Times New Roman"/>
                <w:kern w:val="1"/>
                <w:sz w:val="24"/>
                <w:szCs w:val="24"/>
                <w:u w:val="single"/>
                <w:lang w:val="ru-RU" w:eastAsia="hi-IN" w:bidi="hi-IN"/>
              </w:rPr>
              <w:t>заочной</w:t>
            </w:r>
            <w:r w:rsidRPr="001A4D2F">
              <w:rPr>
                <w:rFonts w:eastAsia="Tahoma" w:cs="Times New Roman"/>
                <w:kern w:val="1"/>
                <w:sz w:val="24"/>
                <w:szCs w:val="24"/>
                <w:lang w:eastAsia="hi-IN" w:bidi="hi-IN"/>
              </w:rPr>
              <w:t xml:space="preserve"> формы обучения</w:t>
            </w:r>
          </w:p>
        </w:tc>
      </w:tr>
      <w:tr w:rsidR="001A4D2F" w:rsidRPr="001A4D2F" w14:paraId="04F5C9CC" w14:textId="77777777" w:rsidTr="00954D58">
        <w:tc>
          <w:tcPr>
            <w:tcW w:w="4801" w:type="dxa"/>
            <w:shd w:val="clear" w:color="auto" w:fill="auto"/>
          </w:tcPr>
          <w:p w14:paraId="734A5A3C" w14:textId="77777777" w:rsidR="001A4D2F" w:rsidRPr="001A4D2F" w:rsidRDefault="001A4D2F" w:rsidP="001A4D2F">
            <w:pPr>
              <w:suppressAutoHyphens/>
              <w:spacing w:after="0" w:line="240" w:lineRule="auto"/>
              <w:jc w:val="center"/>
              <w:textAlignment w:val="baseline"/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</w:pPr>
          </w:p>
        </w:tc>
        <w:tc>
          <w:tcPr>
            <w:tcW w:w="442" w:type="dxa"/>
            <w:shd w:val="clear" w:color="auto" w:fill="auto"/>
          </w:tcPr>
          <w:p w14:paraId="0674A912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eastAsia="hi-IN" w:bidi="hi-IN"/>
              </w:rPr>
            </w:pPr>
          </w:p>
        </w:tc>
        <w:tc>
          <w:tcPr>
            <w:tcW w:w="5389" w:type="dxa"/>
            <w:shd w:val="clear" w:color="auto" w:fill="auto"/>
          </w:tcPr>
          <w:p w14:paraId="4486DDBF" w14:textId="77777777" w:rsidR="001A4D2F" w:rsidRPr="001A4D2F" w:rsidRDefault="001A4D2F" w:rsidP="001A4D2F">
            <w:pPr>
              <w:suppressAutoHyphens/>
              <w:spacing w:after="0" w:line="240" w:lineRule="auto"/>
              <w:jc w:val="center"/>
              <w:textAlignment w:val="baseline"/>
              <w:rPr>
                <w:rFonts w:eastAsia="Tahoma" w:cs="Times New Roman"/>
                <w:kern w:val="1"/>
                <w:sz w:val="24"/>
                <w:szCs w:val="24"/>
                <w:lang w:eastAsia="hi-IN" w:bidi="hi-IN"/>
              </w:rPr>
            </w:pPr>
          </w:p>
        </w:tc>
      </w:tr>
      <w:tr w:rsidR="001A4D2F" w:rsidRPr="001A4D2F" w14:paraId="7FD22E50" w14:textId="77777777" w:rsidTr="00954D58">
        <w:tc>
          <w:tcPr>
            <w:tcW w:w="4801" w:type="dxa"/>
            <w:shd w:val="clear" w:color="auto" w:fill="auto"/>
          </w:tcPr>
          <w:p w14:paraId="644B4FAE" w14:textId="77777777" w:rsidR="001A4D2F" w:rsidRPr="001A4D2F" w:rsidRDefault="001A4D2F" w:rsidP="001A4D2F">
            <w:pPr>
              <w:suppressAutoHyphens/>
              <w:spacing w:after="0" w:line="240" w:lineRule="auto"/>
              <w:textAlignment w:val="baseline"/>
              <w:rPr>
                <w:rFonts w:eastAsia="Tahoma" w:cs="Times New Roman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442" w:type="dxa"/>
            <w:shd w:val="clear" w:color="auto" w:fill="auto"/>
          </w:tcPr>
          <w:p w14:paraId="383CA55F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eastAsia="hi-IN" w:bidi="hi-IN"/>
              </w:rPr>
            </w:pPr>
          </w:p>
        </w:tc>
        <w:tc>
          <w:tcPr>
            <w:tcW w:w="5389" w:type="dxa"/>
            <w:shd w:val="clear" w:color="auto" w:fill="auto"/>
          </w:tcPr>
          <w:p w14:paraId="09A0FB37" w14:textId="77777777" w:rsidR="001A4D2F" w:rsidRPr="001A4D2F" w:rsidRDefault="001A4D2F" w:rsidP="001A4D2F">
            <w:pPr>
              <w:suppressAutoHyphens/>
              <w:spacing w:after="0" w:line="240" w:lineRule="auto"/>
              <w:textAlignment w:val="baseline"/>
              <w:rPr>
                <w:rFonts w:eastAsia="Tahoma" w:cs="Times New Roman"/>
                <w:color w:val="414751"/>
                <w:kern w:val="1"/>
                <w:sz w:val="24"/>
                <w:szCs w:val="24"/>
                <w:lang w:eastAsia="hi-IN" w:bidi="hi-IN"/>
              </w:rPr>
            </w:pPr>
            <w:r w:rsidRPr="001A4D2F">
              <w:rPr>
                <w:rFonts w:eastAsia="Tahoma" w:cs="Times New Roman"/>
                <w:kern w:val="1"/>
                <w:sz w:val="26"/>
                <w:szCs w:val="24"/>
                <w:lang w:eastAsia="hi-IN" w:bidi="hi-IN"/>
              </w:rPr>
              <w:t xml:space="preserve">_____________  </w:t>
            </w:r>
            <w:r w:rsidRPr="001A4D2F">
              <w:rPr>
                <w:rFonts w:eastAsia="Tahoma" w:cs="Times New Roman"/>
                <w:kern w:val="1"/>
                <w:sz w:val="26"/>
                <w:szCs w:val="24"/>
                <w:u w:val="single"/>
                <w:lang w:val="ru-RU" w:eastAsia="hi-IN" w:bidi="hi-IN"/>
              </w:rPr>
              <w:t>______Манин Н.Ю._____</w:t>
            </w:r>
          </w:p>
        </w:tc>
      </w:tr>
      <w:tr w:rsidR="001A4D2F" w:rsidRPr="001A4D2F" w14:paraId="7F91EE5E" w14:textId="77777777" w:rsidTr="00954D58">
        <w:tc>
          <w:tcPr>
            <w:tcW w:w="4801" w:type="dxa"/>
            <w:shd w:val="clear" w:color="auto" w:fill="auto"/>
          </w:tcPr>
          <w:p w14:paraId="3D47C240" w14:textId="77777777" w:rsidR="001A4D2F" w:rsidRPr="001A4D2F" w:rsidRDefault="001A4D2F" w:rsidP="001A4D2F">
            <w:pPr>
              <w:suppressAutoHyphens/>
              <w:spacing w:after="0" w:line="240" w:lineRule="auto"/>
              <w:jc w:val="center"/>
              <w:textAlignment w:val="baseline"/>
              <w:rPr>
                <w:rFonts w:eastAsia="Tahoma" w:cs="Times New Roman"/>
                <w:kern w:val="1"/>
                <w:sz w:val="16"/>
                <w:szCs w:val="16"/>
                <w:lang w:eastAsia="hi-IN" w:bidi="hi-IN"/>
              </w:rPr>
            </w:pPr>
          </w:p>
        </w:tc>
        <w:tc>
          <w:tcPr>
            <w:tcW w:w="442" w:type="dxa"/>
            <w:shd w:val="clear" w:color="auto" w:fill="auto"/>
          </w:tcPr>
          <w:p w14:paraId="04F3EF97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eastAsia="hi-IN" w:bidi="hi-IN"/>
              </w:rPr>
            </w:pPr>
          </w:p>
        </w:tc>
        <w:tc>
          <w:tcPr>
            <w:tcW w:w="5389" w:type="dxa"/>
            <w:shd w:val="clear" w:color="auto" w:fill="auto"/>
          </w:tcPr>
          <w:p w14:paraId="1D3B1B45" w14:textId="77777777" w:rsidR="001A4D2F" w:rsidRPr="001A4D2F" w:rsidRDefault="001A4D2F" w:rsidP="001A4D2F">
            <w:pPr>
              <w:suppressAutoHyphens/>
              <w:spacing w:after="0" w:line="240" w:lineRule="auto"/>
              <w:textAlignment w:val="baseline"/>
              <w:rPr>
                <w:rFonts w:eastAsia="Tahoma" w:cs="Times New Roman"/>
                <w:color w:val="414751"/>
                <w:kern w:val="1"/>
                <w:sz w:val="24"/>
                <w:szCs w:val="24"/>
                <w:lang w:eastAsia="hi-IN" w:bidi="hi-IN"/>
              </w:rPr>
            </w:pPr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 xml:space="preserve">                   (подпись)                         (фамилия, инициалы)</w:t>
            </w:r>
          </w:p>
        </w:tc>
      </w:tr>
      <w:tr w:rsidR="001A4D2F" w:rsidRPr="001A4D2F" w14:paraId="2677B6E9" w14:textId="77777777" w:rsidTr="00954D58">
        <w:tc>
          <w:tcPr>
            <w:tcW w:w="4801" w:type="dxa"/>
            <w:shd w:val="clear" w:color="auto" w:fill="auto"/>
          </w:tcPr>
          <w:p w14:paraId="1C729738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eastAsia="hi-IN" w:bidi="hi-IN"/>
              </w:rPr>
            </w:pPr>
          </w:p>
        </w:tc>
        <w:tc>
          <w:tcPr>
            <w:tcW w:w="442" w:type="dxa"/>
            <w:shd w:val="clear" w:color="auto" w:fill="auto"/>
          </w:tcPr>
          <w:p w14:paraId="731FF79D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eastAsia="hi-IN" w:bidi="hi-IN"/>
              </w:rPr>
            </w:pPr>
          </w:p>
        </w:tc>
        <w:tc>
          <w:tcPr>
            <w:tcW w:w="5389" w:type="dxa"/>
            <w:shd w:val="clear" w:color="auto" w:fill="auto"/>
          </w:tcPr>
          <w:p w14:paraId="2C6B2BB0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eastAsia="hi-IN" w:bidi="hi-IN"/>
              </w:rPr>
            </w:pPr>
          </w:p>
        </w:tc>
      </w:tr>
      <w:tr w:rsidR="001A4D2F" w:rsidRPr="001A4D2F" w14:paraId="30C81761" w14:textId="77777777" w:rsidTr="00954D58">
        <w:tc>
          <w:tcPr>
            <w:tcW w:w="4801" w:type="dxa"/>
            <w:shd w:val="clear" w:color="auto" w:fill="auto"/>
          </w:tcPr>
          <w:p w14:paraId="59B0D66B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b/>
                <w:bCs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442" w:type="dxa"/>
            <w:shd w:val="clear" w:color="auto" w:fill="auto"/>
          </w:tcPr>
          <w:p w14:paraId="701EB58A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eastAsia="hi-IN" w:bidi="hi-IN"/>
              </w:rPr>
            </w:pPr>
          </w:p>
        </w:tc>
        <w:tc>
          <w:tcPr>
            <w:tcW w:w="5389" w:type="dxa"/>
            <w:shd w:val="clear" w:color="auto" w:fill="auto"/>
          </w:tcPr>
          <w:p w14:paraId="652753D6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6"/>
                <w:szCs w:val="20"/>
                <w:u w:val="single"/>
                <w:lang w:eastAsia="hi-IN" w:bidi="hi-IN"/>
              </w:rPr>
            </w:pPr>
            <w:r w:rsidRPr="001A4D2F">
              <w:rPr>
                <w:rFonts w:eastAsia="SimSun" w:cs="Times New Roman"/>
                <w:b/>
                <w:bCs/>
                <w:kern w:val="1"/>
                <w:sz w:val="24"/>
                <w:szCs w:val="24"/>
                <w:lang w:eastAsia="hi-IN" w:bidi="hi-IN"/>
              </w:rPr>
              <w:t>РУКОВОДИТЕЛЬ</w:t>
            </w:r>
          </w:p>
        </w:tc>
      </w:tr>
      <w:tr w:rsidR="001A4D2F" w:rsidRPr="001A4D2F" w14:paraId="04114EF6" w14:textId="77777777" w:rsidTr="00954D58">
        <w:tc>
          <w:tcPr>
            <w:tcW w:w="4801" w:type="dxa"/>
            <w:shd w:val="clear" w:color="auto" w:fill="auto"/>
          </w:tcPr>
          <w:p w14:paraId="0735A787" w14:textId="77777777" w:rsidR="001A4D2F" w:rsidRPr="001A4D2F" w:rsidRDefault="001A4D2F" w:rsidP="001A4D2F">
            <w:pPr>
              <w:suppressAutoHyphens/>
              <w:spacing w:after="0" w:line="240" w:lineRule="auto"/>
              <w:textAlignment w:val="baseline"/>
              <w:rPr>
                <w:rFonts w:eastAsia="Tahoma" w:cs="Times New Roman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442" w:type="dxa"/>
            <w:shd w:val="clear" w:color="auto" w:fill="auto"/>
          </w:tcPr>
          <w:p w14:paraId="30689DDE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eastAsia="hi-IN" w:bidi="hi-IN"/>
              </w:rPr>
            </w:pPr>
          </w:p>
        </w:tc>
        <w:tc>
          <w:tcPr>
            <w:tcW w:w="5389" w:type="dxa"/>
            <w:shd w:val="clear" w:color="auto" w:fill="auto"/>
          </w:tcPr>
          <w:p w14:paraId="387D0D7D" w14:textId="77777777" w:rsidR="001A4D2F" w:rsidRPr="001A4D2F" w:rsidRDefault="001A4D2F" w:rsidP="001A4D2F">
            <w:pPr>
              <w:suppressAutoHyphens/>
              <w:spacing w:after="0" w:line="240" w:lineRule="auto"/>
              <w:textAlignment w:val="baseline"/>
              <w:rPr>
                <w:rFonts w:eastAsia="Tahoma" w:cs="Times New Roman"/>
                <w:kern w:val="1"/>
                <w:sz w:val="26"/>
                <w:szCs w:val="24"/>
                <w:u w:val="single"/>
                <w:lang w:val="ru-RU" w:eastAsia="hi-IN" w:bidi="hi-IN"/>
              </w:rPr>
            </w:pPr>
            <w:r w:rsidRPr="001A4D2F">
              <w:rPr>
                <w:rFonts w:eastAsia="Tahoma" w:cs="Times New Roman"/>
                <w:kern w:val="1"/>
                <w:sz w:val="26"/>
                <w:szCs w:val="24"/>
                <w:u w:val="single"/>
                <w:lang w:val="ru-RU" w:eastAsia="hi-IN" w:bidi="hi-IN"/>
              </w:rPr>
              <w:t xml:space="preserve">Кандидат физико-математических наук, </w:t>
            </w:r>
          </w:p>
          <w:p w14:paraId="307B44F6" w14:textId="77777777" w:rsidR="001A4D2F" w:rsidRPr="001A4D2F" w:rsidRDefault="001A4D2F" w:rsidP="001A4D2F">
            <w:pPr>
              <w:suppressAutoHyphens/>
              <w:spacing w:after="0" w:line="240" w:lineRule="auto"/>
              <w:textAlignment w:val="baseline"/>
              <w:rPr>
                <w:rFonts w:eastAsia="Tahoma" w:cs="Times New Roman"/>
                <w:color w:val="414751"/>
                <w:kern w:val="1"/>
                <w:sz w:val="24"/>
                <w:szCs w:val="24"/>
                <w:lang w:val="ru-RU" w:eastAsia="hi-IN" w:bidi="hi-IN"/>
              </w:rPr>
            </w:pPr>
            <w:r w:rsidRPr="001A4D2F">
              <w:rPr>
                <w:rFonts w:eastAsia="Tahoma" w:cs="Times New Roman"/>
                <w:kern w:val="1"/>
                <w:sz w:val="26"/>
                <w:szCs w:val="24"/>
                <w:u w:val="single"/>
                <w:lang w:val="ru-RU" w:eastAsia="hi-IN" w:bidi="hi-IN"/>
              </w:rPr>
              <w:t xml:space="preserve">Доцент      </w:t>
            </w:r>
          </w:p>
        </w:tc>
      </w:tr>
      <w:tr w:rsidR="001A4D2F" w:rsidRPr="001A4D2F" w14:paraId="2AF1FDDC" w14:textId="77777777" w:rsidTr="00954D58">
        <w:tc>
          <w:tcPr>
            <w:tcW w:w="4801" w:type="dxa"/>
            <w:shd w:val="clear" w:color="auto" w:fill="auto"/>
          </w:tcPr>
          <w:p w14:paraId="270EF2AF" w14:textId="77777777" w:rsidR="001A4D2F" w:rsidRPr="001A4D2F" w:rsidRDefault="001A4D2F" w:rsidP="001A4D2F">
            <w:pPr>
              <w:suppressAutoHyphens/>
              <w:spacing w:after="0" w:line="240" w:lineRule="auto"/>
              <w:jc w:val="center"/>
              <w:textAlignment w:val="baseline"/>
              <w:rPr>
                <w:rFonts w:eastAsia="Tahoma" w:cs="Times New Roman"/>
                <w:kern w:val="1"/>
                <w:sz w:val="16"/>
                <w:szCs w:val="16"/>
                <w:lang w:val="ru-RU" w:eastAsia="hi-IN" w:bidi="hi-IN"/>
              </w:rPr>
            </w:pPr>
          </w:p>
        </w:tc>
        <w:tc>
          <w:tcPr>
            <w:tcW w:w="442" w:type="dxa"/>
            <w:shd w:val="clear" w:color="auto" w:fill="auto"/>
          </w:tcPr>
          <w:p w14:paraId="0380E9B6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val="ru-RU" w:eastAsia="hi-IN" w:bidi="hi-IN"/>
              </w:rPr>
            </w:pPr>
          </w:p>
        </w:tc>
        <w:tc>
          <w:tcPr>
            <w:tcW w:w="5389" w:type="dxa"/>
            <w:shd w:val="clear" w:color="auto" w:fill="auto"/>
          </w:tcPr>
          <w:p w14:paraId="03929F32" w14:textId="77777777" w:rsidR="001A4D2F" w:rsidRPr="001A4D2F" w:rsidRDefault="001A4D2F" w:rsidP="001A4D2F">
            <w:pPr>
              <w:suppressAutoHyphens/>
              <w:spacing w:after="0" w:line="240" w:lineRule="auto"/>
              <w:jc w:val="center"/>
              <w:textAlignment w:val="baseline"/>
              <w:rPr>
                <w:rFonts w:eastAsia="Tahoma" w:cs="Times New Roman"/>
                <w:color w:val="414751"/>
                <w:kern w:val="1"/>
                <w:sz w:val="24"/>
                <w:szCs w:val="24"/>
                <w:lang w:eastAsia="hi-IN" w:bidi="hi-IN"/>
              </w:rPr>
            </w:pPr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>(ученая степень, ученое звание)</w:t>
            </w:r>
          </w:p>
        </w:tc>
      </w:tr>
      <w:tr w:rsidR="001A4D2F" w:rsidRPr="001A4D2F" w14:paraId="7F127EF9" w14:textId="77777777" w:rsidTr="00954D58">
        <w:tc>
          <w:tcPr>
            <w:tcW w:w="4801" w:type="dxa"/>
            <w:shd w:val="clear" w:color="auto" w:fill="auto"/>
          </w:tcPr>
          <w:p w14:paraId="20A49958" w14:textId="77777777" w:rsidR="001A4D2F" w:rsidRPr="001A4D2F" w:rsidRDefault="001A4D2F" w:rsidP="001A4D2F">
            <w:pPr>
              <w:suppressAutoHyphens/>
              <w:spacing w:after="0" w:line="240" w:lineRule="auto"/>
              <w:jc w:val="center"/>
              <w:textAlignment w:val="baseline"/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</w:pPr>
          </w:p>
        </w:tc>
        <w:tc>
          <w:tcPr>
            <w:tcW w:w="442" w:type="dxa"/>
            <w:shd w:val="clear" w:color="auto" w:fill="auto"/>
          </w:tcPr>
          <w:p w14:paraId="659B9630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eastAsia="hi-IN" w:bidi="hi-IN"/>
              </w:rPr>
            </w:pPr>
          </w:p>
        </w:tc>
        <w:tc>
          <w:tcPr>
            <w:tcW w:w="5389" w:type="dxa"/>
            <w:shd w:val="clear" w:color="auto" w:fill="auto"/>
          </w:tcPr>
          <w:p w14:paraId="1CDDABBF" w14:textId="77777777" w:rsidR="001A4D2F" w:rsidRPr="001A4D2F" w:rsidRDefault="001A4D2F" w:rsidP="001A4D2F">
            <w:pPr>
              <w:suppressAutoHyphens/>
              <w:spacing w:after="0" w:line="240" w:lineRule="auto"/>
              <w:textAlignment w:val="baseline"/>
              <w:rPr>
                <w:rFonts w:eastAsia="Tahoma" w:cs="Times New Roman"/>
                <w:color w:val="414751"/>
                <w:kern w:val="1"/>
                <w:sz w:val="24"/>
                <w:szCs w:val="24"/>
                <w:lang w:eastAsia="hi-IN" w:bidi="hi-IN"/>
              </w:rPr>
            </w:pPr>
            <w:r w:rsidRPr="001A4D2F">
              <w:rPr>
                <w:rFonts w:eastAsia="Tahoma" w:cs="Times New Roman"/>
                <w:kern w:val="1"/>
                <w:sz w:val="26"/>
                <w:szCs w:val="24"/>
                <w:lang w:eastAsia="hi-IN" w:bidi="hi-IN"/>
              </w:rPr>
              <w:t>оценка ____________________________________</w:t>
            </w:r>
          </w:p>
        </w:tc>
      </w:tr>
      <w:tr w:rsidR="001A4D2F" w:rsidRPr="001A4D2F" w14:paraId="228CD297" w14:textId="77777777" w:rsidTr="00954D58">
        <w:tc>
          <w:tcPr>
            <w:tcW w:w="4801" w:type="dxa"/>
            <w:shd w:val="clear" w:color="auto" w:fill="auto"/>
          </w:tcPr>
          <w:p w14:paraId="039E0654" w14:textId="77777777" w:rsidR="001A4D2F" w:rsidRPr="001A4D2F" w:rsidRDefault="001A4D2F" w:rsidP="001A4D2F">
            <w:pPr>
              <w:suppressAutoHyphens/>
              <w:spacing w:after="0" w:line="240" w:lineRule="auto"/>
              <w:jc w:val="center"/>
              <w:textAlignment w:val="baseline"/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</w:pPr>
          </w:p>
        </w:tc>
        <w:tc>
          <w:tcPr>
            <w:tcW w:w="442" w:type="dxa"/>
            <w:shd w:val="clear" w:color="auto" w:fill="auto"/>
          </w:tcPr>
          <w:p w14:paraId="60657F55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eastAsia="hi-IN" w:bidi="hi-IN"/>
              </w:rPr>
            </w:pPr>
          </w:p>
        </w:tc>
        <w:tc>
          <w:tcPr>
            <w:tcW w:w="5389" w:type="dxa"/>
            <w:shd w:val="clear" w:color="auto" w:fill="auto"/>
          </w:tcPr>
          <w:p w14:paraId="30D2D046" w14:textId="77777777" w:rsidR="001A4D2F" w:rsidRPr="001A4D2F" w:rsidRDefault="001A4D2F" w:rsidP="001A4D2F">
            <w:pPr>
              <w:suppressAutoHyphens/>
              <w:spacing w:after="0" w:line="240" w:lineRule="auto"/>
              <w:textAlignment w:val="baseline"/>
              <w:rPr>
                <w:rFonts w:eastAsia="Tahoma" w:cs="Times New Roman"/>
                <w:color w:val="414751"/>
                <w:kern w:val="1"/>
                <w:sz w:val="24"/>
                <w:szCs w:val="24"/>
                <w:lang w:eastAsia="hi-IN" w:bidi="hi-IN"/>
              </w:rPr>
            </w:pPr>
            <w:r w:rsidRPr="001A4D2F">
              <w:rPr>
                <w:rFonts w:eastAsia="Tahoma" w:cs="Times New Roman"/>
                <w:kern w:val="1"/>
                <w:sz w:val="26"/>
                <w:szCs w:val="24"/>
                <w:lang w:eastAsia="hi-IN" w:bidi="hi-IN"/>
              </w:rPr>
              <w:t xml:space="preserve">                «</w:t>
            </w:r>
            <w:r w:rsidRPr="001A4D2F">
              <w:rPr>
                <w:rFonts w:eastAsia="Tahoma" w:cs="Times New Roman"/>
                <w:kern w:val="1"/>
                <w:sz w:val="26"/>
                <w:szCs w:val="24"/>
                <w:lang w:val="ru-RU" w:eastAsia="hi-IN" w:bidi="hi-IN"/>
              </w:rPr>
              <w:t xml:space="preserve">  </w:t>
            </w:r>
            <w:r w:rsidRPr="001A4D2F">
              <w:rPr>
                <w:rFonts w:eastAsia="Tahoma" w:cs="Times New Roman"/>
                <w:kern w:val="1"/>
                <w:sz w:val="26"/>
                <w:szCs w:val="24"/>
                <w:lang w:eastAsia="hi-IN" w:bidi="hi-IN"/>
              </w:rPr>
              <w:t>»</w:t>
            </w:r>
            <w:r w:rsidRPr="001A4D2F">
              <w:rPr>
                <w:rFonts w:eastAsia="Tahoma" w:cs="Times New Roman"/>
                <w:kern w:val="1"/>
                <w:sz w:val="26"/>
                <w:szCs w:val="24"/>
                <w:lang w:val="ru-RU" w:eastAsia="hi-IN" w:bidi="hi-IN"/>
              </w:rPr>
              <w:t xml:space="preserve">                  </w:t>
            </w:r>
            <w:r w:rsidRPr="001A4D2F">
              <w:rPr>
                <w:rFonts w:eastAsia="Tahoma" w:cs="Times New Roman"/>
                <w:kern w:val="1"/>
                <w:sz w:val="26"/>
                <w:szCs w:val="24"/>
                <w:lang w:eastAsia="hi-IN" w:bidi="hi-IN"/>
              </w:rPr>
              <w:t xml:space="preserve">    г.</w:t>
            </w:r>
          </w:p>
        </w:tc>
      </w:tr>
      <w:tr w:rsidR="001A4D2F" w:rsidRPr="001A4D2F" w14:paraId="6421AF2F" w14:textId="77777777" w:rsidTr="00954D58">
        <w:tc>
          <w:tcPr>
            <w:tcW w:w="4801" w:type="dxa"/>
            <w:shd w:val="clear" w:color="auto" w:fill="auto"/>
          </w:tcPr>
          <w:p w14:paraId="0F77B76F" w14:textId="77777777" w:rsidR="001A4D2F" w:rsidRPr="001A4D2F" w:rsidRDefault="001A4D2F" w:rsidP="001A4D2F">
            <w:pPr>
              <w:suppressAutoHyphens/>
              <w:spacing w:after="0" w:line="240" w:lineRule="auto"/>
              <w:jc w:val="center"/>
              <w:textAlignment w:val="baseline"/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</w:pPr>
          </w:p>
        </w:tc>
        <w:tc>
          <w:tcPr>
            <w:tcW w:w="442" w:type="dxa"/>
            <w:shd w:val="clear" w:color="auto" w:fill="auto"/>
          </w:tcPr>
          <w:p w14:paraId="7EC4E939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eastAsia="hi-IN" w:bidi="hi-IN"/>
              </w:rPr>
            </w:pPr>
          </w:p>
        </w:tc>
        <w:tc>
          <w:tcPr>
            <w:tcW w:w="5389" w:type="dxa"/>
            <w:shd w:val="clear" w:color="auto" w:fill="auto"/>
          </w:tcPr>
          <w:p w14:paraId="63342FFC" w14:textId="77777777" w:rsidR="001A4D2F" w:rsidRPr="001A4D2F" w:rsidRDefault="001A4D2F" w:rsidP="001A4D2F">
            <w:pPr>
              <w:suppressAutoHyphens/>
              <w:spacing w:after="0" w:line="240" w:lineRule="auto"/>
              <w:jc w:val="center"/>
              <w:textAlignment w:val="baseline"/>
              <w:rPr>
                <w:rFonts w:eastAsia="Tahoma" w:cs="Times New Roman"/>
                <w:color w:val="414751"/>
                <w:kern w:val="1"/>
                <w:sz w:val="24"/>
                <w:szCs w:val="24"/>
                <w:lang w:eastAsia="hi-IN" w:bidi="hi-IN"/>
              </w:rPr>
            </w:pPr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>(дата защиты)</w:t>
            </w:r>
          </w:p>
        </w:tc>
      </w:tr>
      <w:tr w:rsidR="001A4D2F" w:rsidRPr="001A4D2F" w14:paraId="09A28E91" w14:textId="77777777" w:rsidTr="00954D58">
        <w:tc>
          <w:tcPr>
            <w:tcW w:w="4801" w:type="dxa"/>
            <w:shd w:val="clear" w:color="auto" w:fill="auto"/>
          </w:tcPr>
          <w:p w14:paraId="7B4A99B4" w14:textId="77777777" w:rsidR="001A4D2F" w:rsidRPr="001A4D2F" w:rsidRDefault="001A4D2F" w:rsidP="001A4D2F">
            <w:pPr>
              <w:suppressAutoHyphens/>
              <w:spacing w:after="0" w:line="240" w:lineRule="auto"/>
              <w:textAlignment w:val="baseline"/>
              <w:rPr>
                <w:rFonts w:eastAsia="Tahoma" w:cs="Times New Roman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442" w:type="dxa"/>
            <w:shd w:val="clear" w:color="auto" w:fill="auto"/>
          </w:tcPr>
          <w:p w14:paraId="77F7835A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eastAsia="hi-IN" w:bidi="hi-IN"/>
              </w:rPr>
            </w:pPr>
          </w:p>
        </w:tc>
        <w:tc>
          <w:tcPr>
            <w:tcW w:w="5389" w:type="dxa"/>
            <w:shd w:val="clear" w:color="auto" w:fill="auto"/>
          </w:tcPr>
          <w:p w14:paraId="6D77025D" w14:textId="7491F8AA" w:rsidR="001A4D2F" w:rsidRPr="001A4D2F" w:rsidRDefault="001A4D2F" w:rsidP="001A4D2F">
            <w:pPr>
              <w:suppressAutoHyphens/>
              <w:spacing w:after="0" w:line="240" w:lineRule="auto"/>
              <w:textAlignment w:val="baseline"/>
              <w:rPr>
                <w:rFonts w:eastAsia="Tahoma" w:cs="Times New Roman"/>
                <w:color w:val="414751"/>
                <w:kern w:val="1"/>
                <w:sz w:val="24"/>
                <w:szCs w:val="24"/>
                <w:lang w:eastAsia="hi-IN" w:bidi="hi-IN"/>
              </w:rPr>
            </w:pPr>
            <w:r w:rsidRPr="001A4D2F">
              <w:rPr>
                <w:rFonts w:eastAsia="Tahoma" w:cs="Times New Roman"/>
                <w:kern w:val="1"/>
                <w:sz w:val="26"/>
                <w:szCs w:val="24"/>
                <w:lang w:eastAsia="hi-IN" w:bidi="hi-IN"/>
              </w:rPr>
              <w:t xml:space="preserve">_____________  </w:t>
            </w:r>
            <w:r w:rsidRPr="001A4D2F">
              <w:rPr>
                <w:rFonts w:eastAsia="Tahoma" w:cs="Times New Roman"/>
                <w:kern w:val="1"/>
                <w:sz w:val="26"/>
                <w:szCs w:val="24"/>
                <w:u w:val="single"/>
                <w:lang w:val="ru-RU" w:eastAsia="hi-IN" w:bidi="hi-IN"/>
              </w:rPr>
              <w:t>______</w:t>
            </w:r>
            <w:r w:rsidR="00E1665E">
              <w:rPr>
                <w:rFonts w:eastAsia="Tahoma" w:cs="Times New Roman"/>
                <w:kern w:val="1"/>
                <w:sz w:val="26"/>
                <w:szCs w:val="24"/>
                <w:u w:val="single"/>
                <w:lang w:val="ru-RU" w:eastAsia="hi-IN" w:bidi="hi-IN"/>
              </w:rPr>
              <w:t>Окулич</w:t>
            </w:r>
            <w:r w:rsidRPr="001A4D2F">
              <w:rPr>
                <w:rFonts w:eastAsia="Tahoma" w:cs="Times New Roman"/>
                <w:kern w:val="1"/>
                <w:sz w:val="26"/>
                <w:szCs w:val="24"/>
                <w:u w:val="single"/>
                <w:lang w:val="ru-RU" w:eastAsia="hi-IN" w:bidi="hi-IN"/>
              </w:rPr>
              <w:t xml:space="preserve"> </w:t>
            </w:r>
            <w:r w:rsidR="00E1665E">
              <w:rPr>
                <w:rFonts w:eastAsia="Tahoma" w:cs="Times New Roman"/>
                <w:kern w:val="1"/>
                <w:sz w:val="26"/>
                <w:szCs w:val="24"/>
                <w:u w:val="single"/>
                <w:lang w:val="ru-RU" w:eastAsia="hi-IN" w:bidi="hi-IN"/>
              </w:rPr>
              <w:t>В</w:t>
            </w:r>
            <w:r w:rsidRPr="001A4D2F">
              <w:rPr>
                <w:rFonts w:eastAsia="Tahoma" w:cs="Times New Roman"/>
                <w:kern w:val="1"/>
                <w:sz w:val="26"/>
                <w:szCs w:val="24"/>
                <w:u w:val="single"/>
                <w:lang w:val="ru-RU" w:eastAsia="hi-IN" w:bidi="hi-IN"/>
              </w:rPr>
              <w:t>.</w:t>
            </w:r>
            <w:r w:rsidR="00E1665E">
              <w:rPr>
                <w:rFonts w:eastAsia="Tahoma" w:cs="Times New Roman"/>
                <w:kern w:val="1"/>
                <w:sz w:val="26"/>
                <w:szCs w:val="24"/>
                <w:u w:val="single"/>
                <w:lang w:val="ru-RU" w:eastAsia="hi-IN" w:bidi="hi-IN"/>
              </w:rPr>
              <w:t>И</w:t>
            </w:r>
            <w:r w:rsidRPr="001A4D2F">
              <w:rPr>
                <w:rFonts w:eastAsia="Tahoma" w:cs="Times New Roman"/>
                <w:kern w:val="1"/>
                <w:sz w:val="26"/>
                <w:szCs w:val="24"/>
                <w:u w:val="single"/>
                <w:lang w:eastAsia="hi-IN" w:bidi="hi-IN"/>
              </w:rPr>
              <w:t>.</w:t>
            </w:r>
            <w:r w:rsidRPr="001A4D2F">
              <w:rPr>
                <w:rFonts w:eastAsia="Tahoma" w:cs="Times New Roman"/>
                <w:kern w:val="1"/>
                <w:sz w:val="26"/>
                <w:szCs w:val="24"/>
                <w:u w:val="single"/>
                <w:lang w:val="ru-RU" w:eastAsia="hi-IN" w:bidi="hi-IN"/>
              </w:rPr>
              <w:t>____</w:t>
            </w:r>
          </w:p>
        </w:tc>
      </w:tr>
      <w:tr w:rsidR="001A4D2F" w:rsidRPr="001A4D2F" w14:paraId="6FFE4865" w14:textId="77777777" w:rsidTr="00954D58">
        <w:tc>
          <w:tcPr>
            <w:tcW w:w="4801" w:type="dxa"/>
            <w:shd w:val="clear" w:color="auto" w:fill="auto"/>
          </w:tcPr>
          <w:p w14:paraId="3C440FFE" w14:textId="77777777" w:rsidR="001A4D2F" w:rsidRPr="001A4D2F" w:rsidRDefault="001A4D2F" w:rsidP="001A4D2F">
            <w:pPr>
              <w:suppressAutoHyphens/>
              <w:spacing w:after="0" w:line="240" w:lineRule="auto"/>
              <w:jc w:val="center"/>
              <w:textAlignment w:val="baseline"/>
              <w:rPr>
                <w:rFonts w:eastAsia="Tahoma" w:cs="Times New Roman"/>
                <w:kern w:val="1"/>
                <w:sz w:val="16"/>
                <w:szCs w:val="16"/>
                <w:lang w:eastAsia="hi-IN" w:bidi="hi-IN"/>
              </w:rPr>
            </w:pPr>
          </w:p>
        </w:tc>
        <w:tc>
          <w:tcPr>
            <w:tcW w:w="442" w:type="dxa"/>
            <w:shd w:val="clear" w:color="auto" w:fill="auto"/>
          </w:tcPr>
          <w:p w14:paraId="1A264969" w14:textId="77777777" w:rsidR="001A4D2F" w:rsidRPr="001A4D2F" w:rsidRDefault="001A4D2F" w:rsidP="001A4D2F">
            <w:pPr>
              <w:suppressAutoHyphens/>
              <w:spacing w:after="0" w:line="100" w:lineRule="atLeast"/>
              <w:jc w:val="center"/>
              <w:textAlignment w:val="baseline"/>
              <w:rPr>
                <w:rFonts w:eastAsia="SimSun" w:cs="Times New Roman"/>
                <w:kern w:val="1"/>
                <w:sz w:val="24"/>
                <w:szCs w:val="24"/>
                <w:u w:val="single"/>
                <w:lang w:eastAsia="hi-IN" w:bidi="hi-IN"/>
              </w:rPr>
            </w:pPr>
          </w:p>
        </w:tc>
        <w:tc>
          <w:tcPr>
            <w:tcW w:w="5389" w:type="dxa"/>
            <w:shd w:val="clear" w:color="auto" w:fill="auto"/>
          </w:tcPr>
          <w:p w14:paraId="49DAF538" w14:textId="77777777" w:rsidR="001A4D2F" w:rsidRPr="001A4D2F" w:rsidRDefault="001A4D2F" w:rsidP="001A4D2F">
            <w:pPr>
              <w:suppressAutoHyphens/>
              <w:spacing w:after="0" w:line="240" w:lineRule="auto"/>
              <w:jc w:val="center"/>
              <w:textAlignment w:val="baseline"/>
              <w:rPr>
                <w:rFonts w:eastAsia="Tahoma" w:cs="Times New Roman"/>
                <w:color w:val="414751"/>
                <w:kern w:val="1"/>
                <w:sz w:val="24"/>
                <w:szCs w:val="24"/>
                <w:lang w:eastAsia="hi-IN" w:bidi="hi-IN"/>
              </w:rPr>
            </w:pPr>
            <w:r w:rsidRPr="001A4D2F">
              <w:rPr>
                <w:rFonts w:eastAsia="Tahoma" w:cs="Times New Roman"/>
                <w:i/>
                <w:iCs/>
                <w:kern w:val="1"/>
                <w:sz w:val="16"/>
                <w:szCs w:val="16"/>
                <w:lang w:eastAsia="hi-IN" w:bidi="hi-IN"/>
              </w:rPr>
              <w:t>(подпись)                                       (фамилия, инициалы)</w:t>
            </w:r>
          </w:p>
        </w:tc>
      </w:tr>
    </w:tbl>
    <w:p w14:paraId="5D3FB158" w14:textId="77777777" w:rsidR="001A4D2F" w:rsidRPr="00A36AFC" w:rsidRDefault="001A4D2F" w:rsidP="001A4D2F">
      <w:pPr>
        <w:spacing w:after="0" w:line="240" w:lineRule="auto"/>
        <w:rPr>
          <w:rFonts w:eastAsia="SimSun" w:cs="Times New Roman"/>
          <w:sz w:val="20"/>
          <w:szCs w:val="20"/>
          <w:lang w:val="ru-RU" w:eastAsia="zh-CN"/>
        </w:rPr>
      </w:pPr>
    </w:p>
    <w:p w14:paraId="0B1116F7" w14:textId="77777777" w:rsidR="00887D02" w:rsidRPr="00A36AFC" w:rsidRDefault="00887D02" w:rsidP="001A4D2F">
      <w:pPr>
        <w:spacing w:after="0" w:line="240" w:lineRule="auto"/>
        <w:rPr>
          <w:rFonts w:eastAsia="SimSun" w:cs="Times New Roman"/>
          <w:sz w:val="20"/>
          <w:szCs w:val="20"/>
          <w:lang w:val="ru-RU" w:eastAsia="zh-CN"/>
        </w:rPr>
      </w:pPr>
    </w:p>
    <w:p w14:paraId="3F6B142C" w14:textId="77777777" w:rsidR="001A4D2F" w:rsidRPr="001A4D2F" w:rsidRDefault="001A4D2F" w:rsidP="001A4D2F">
      <w:pPr>
        <w:spacing w:after="0" w:line="240" w:lineRule="auto"/>
        <w:rPr>
          <w:rFonts w:eastAsia="SimSun" w:cs="Times New Roman"/>
          <w:sz w:val="20"/>
          <w:szCs w:val="20"/>
          <w:lang w:val="ru-RU" w:eastAsia="zh-CN"/>
        </w:rPr>
      </w:pPr>
    </w:p>
    <w:p w14:paraId="20018E34" w14:textId="77777777" w:rsidR="001A4D2F" w:rsidRPr="001A4D2F" w:rsidRDefault="001A4D2F" w:rsidP="001A4D2F">
      <w:pPr>
        <w:spacing w:after="0"/>
        <w:jc w:val="center"/>
        <w:rPr>
          <w:rFonts w:eastAsia="Times New Roman" w:cs="Times New Roman"/>
          <w:kern w:val="2"/>
          <w:szCs w:val="28"/>
          <w:lang w:val="ru-RU" w:eastAsia="ru-RU"/>
          <w14:ligatures w14:val="standardContextual"/>
        </w:rPr>
      </w:pPr>
      <w:bookmarkStart w:id="3" w:name="_Toc441146753"/>
      <w:bookmarkEnd w:id="3"/>
      <w:r w:rsidRPr="001A4D2F">
        <w:rPr>
          <w:rFonts w:eastAsia="Times New Roman" w:cs="Times New Roman"/>
          <w:kern w:val="2"/>
          <w:szCs w:val="28"/>
          <w:lang w:val="ru-RU" w:eastAsia="ru-RU"/>
          <w14:ligatures w14:val="standardContextual"/>
        </w:rPr>
        <w:t>Нижний Новгород, 2025 г.</w:t>
      </w:r>
    </w:p>
    <w:sdt>
      <w:sdtPr>
        <w:rPr>
          <w:rFonts w:eastAsia="Aptos" w:cs="Times New Roman"/>
          <w:color w:val="000000" w:themeColor="text1"/>
          <w:kern w:val="2"/>
          <w:szCs w:val="28"/>
          <w:lang w:val="ru-RU"/>
          <w14:ligatures w14:val="standardContextual"/>
        </w:rPr>
        <w:id w:val="1359240752"/>
        <w:docPartObj>
          <w:docPartGallery w:val="Table of Contents"/>
          <w:docPartUnique/>
        </w:docPartObj>
      </w:sdtPr>
      <w:sdtContent>
        <w:p w14:paraId="76B935C8" w14:textId="77777777" w:rsidR="001A4D2F" w:rsidRPr="001A4D2F" w:rsidRDefault="001A4D2F" w:rsidP="001A4D2F">
          <w:pPr>
            <w:keepNext/>
            <w:keepLines/>
            <w:spacing w:before="240" w:after="0" w:line="360" w:lineRule="auto"/>
            <w:jc w:val="center"/>
            <w:rPr>
              <w:rFonts w:eastAsia="Times New Roman" w:cs="Times New Roman"/>
              <w:b/>
              <w:bCs/>
              <w:color w:val="000000" w:themeColor="text1"/>
              <w:szCs w:val="28"/>
              <w:lang w:val="ru-RU" w:eastAsia="ru-RU"/>
            </w:rPr>
          </w:pPr>
          <w:r w:rsidRPr="001A4D2F">
            <w:rPr>
              <w:rFonts w:eastAsia="Times New Roman" w:cs="Times New Roman"/>
              <w:b/>
              <w:bCs/>
              <w:color w:val="000000" w:themeColor="text1"/>
              <w:szCs w:val="28"/>
              <w:lang w:val="ru-RU" w:eastAsia="ru-RU"/>
            </w:rPr>
            <w:t>Содержание</w:t>
          </w:r>
        </w:p>
        <w:p w14:paraId="723B1520" w14:textId="3E05C2F3" w:rsidR="0072300A" w:rsidRPr="0072300A" w:rsidRDefault="001A4D2F">
          <w:pPr>
            <w:pStyle w:val="14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 w:rsidRPr="001A4D2F">
            <w:rPr>
              <w:rFonts w:eastAsia="Aptos" w:cs="Times New Roman"/>
              <w:color w:val="000000" w:themeColor="text1"/>
              <w:szCs w:val="28"/>
              <w:lang w:val="ru-RU"/>
            </w:rPr>
            <w:fldChar w:fldCharType="begin"/>
          </w:r>
          <w:r w:rsidRPr="001A4D2F">
            <w:rPr>
              <w:rFonts w:eastAsia="Aptos" w:cs="Times New Roman"/>
              <w:color w:val="000000" w:themeColor="text1"/>
              <w:szCs w:val="28"/>
              <w:lang w:val="ru-RU"/>
            </w:rPr>
            <w:instrText xml:space="preserve"> TOC \o "1-3" \h \z \u </w:instrText>
          </w:r>
          <w:r w:rsidRPr="001A4D2F">
            <w:rPr>
              <w:rFonts w:eastAsia="Aptos" w:cs="Times New Roman"/>
              <w:color w:val="000000" w:themeColor="text1"/>
              <w:szCs w:val="28"/>
              <w:lang w:val="ru-RU"/>
            </w:rPr>
            <w:fldChar w:fldCharType="separate"/>
          </w:r>
          <w:hyperlink w:anchor="_Toc199583399" w:history="1">
            <w:r w:rsidR="0072300A" w:rsidRPr="0072300A">
              <w:rPr>
                <w:rStyle w:val="aff8"/>
                <w:rFonts w:cs="Times New Roman"/>
                <w:noProof/>
                <w:lang w:val="ru-RU"/>
              </w:rPr>
              <w:t>Цель работы</w:t>
            </w:r>
            <w:r w:rsidR="0072300A" w:rsidRPr="0072300A">
              <w:rPr>
                <w:noProof/>
                <w:webHidden/>
              </w:rPr>
              <w:tab/>
            </w:r>
            <w:r w:rsidR="0072300A" w:rsidRPr="0072300A">
              <w:rPr>
                <w:noProof/>
                <w:webHidden/>
              </w:rPr>
              <w:fldChar w:fldCharType="begin"/>
            </w:r>
            <w:r w:rsidR="0072300A" w:rsidRPr="0072300A">
              <w:rPr>
                <w:noProof/>
                <w:webHidden/>
              </w:rPr>
              <w:instrText xml:space="preserve"> PAGEREF _Toc199583399 \h </w:instrText>
            </w:r>
            <w:r w:rsidR="0072300A" w:rsidRPr="0072300A">
              <w:rPr>
                <w:noProof/>
                <w:webHidden/>
              </w:rPr>
            </w:r>
            <w:r w:rsidR="0072300A" w:rsidRPr="0072300A">
              <w:rPr>
                <w:noProof/>
                <w:webHidden/>
              </w:rPr>
              <w:fldChar w:fldCharType="separate"/>
            </w:r>
            <w:r w:rsidR="0072300A" w:rsidRPr="0072300A">
              <w:rPr>
                <w:noProof/>
                <w:webHidden/>
              </w:rPr>
              <w:t>3</w:t>
            </w:r>
            <w:r w:rsidR="0072300A" w:rsidRPr="0072300A">
              <w:rPr>
                <w:noProof/>
                <w:webHidden/>
              </w:rPr>
              <w:fldChar w:fldCharType="end"/>
            </w:r>
          </w:hyperlink>
        </w:p>
        <w:p w14:paraId="5FA651ED" w14:textId="24767195" w:rsidR="0072300A" w:rsidRPr="0072300A" w:rsidRDefault="0072300A">
          <w:pPr>
            <w:pStyle w:val="14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9583400" w:history="1">
            <w:r w:rsidRPr="0072300A">
              <w:rPr>
                <w:rStyle w:val="aff8"/>
                <w:rFonts w:cs="Times New Roman"/>
                <w:noProof/>
                <w:lang w:val="ru-RU"/>
              </w:rPr>
              <w:t>1.1 Теоретическая часть</w:t>
            </w:r>
            <w:r w:rsidRPr="0072300A">
              <w:rPr>
                <w:noProof/>
                <w:webHidden/>
              </w:rPr>
              <w:tab/>
            </w:r>
            <w:r w:rsidRPr="0072300A">
              <w:rPr>
                <w:noProof/>
                <w:webHidden/>
              </w:rPr>
              <w:fldChar w:fldCharType="begin"/>
            </w:r>
            <w:r w:rsidRPr="0072300A">
              <w:rPr>
                <w:noProof/>
                <w:webHidden/>
              </w:rPr>
              <w:instrText xml:space="preserve"> PAGEREF _Toc199583400 \h </w:instrText>
            </w:r>
            <w:r w:rsidRPr="0072300A">
              <w:rPr>
                <w:noProof/>
                <w:webHidden/>
              </w:rPr>
            </w:r>
            <w:r w:rsidRPr="0072300A">
              <w:rPr>
                <w:noProof/>
                <w:webHidden/>
              </w:rPr>
              <w:fldChar w:fldCharType="separate"/>
            </w:r>
            <w:r w:rsidRPr="0072300A">
              <w:rPr>
                <w:noProof/>
                <w:webHidden/>
              </w:rPr>
              <w:t>3</w:t>
            </w:r>
            <w:r w:rsidRPr="0072300A">
              <w:rPr>
                <w:noProof/>
                <w:webHidden/>
              </w:rPr>
              <w:fldChar w:fldCharType="end"/>
            </w:r>
          </w:hyperlink>
        </w:p>
        <w:p w14:paraId="0AA1E11E" w14:textId="3701C33D" w:rsidR="0072300A" w:rsidRPr="0072300A" w:rsidRDefault="0072300A">
          <w:pPr>
            <w:pStyle w:val="14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9583401" w:history="1">
            <w:r w:rsidRPr="0072300A">
              <w:rPr>
                <w:rStyle w:val="aff8"/>
                <w:rFonts w:cs="Times New Roman"/>
                <w:noProof/>
                <w:lang w:val="ru-RU"/>
              </w:rPr>
              <w:t>2.1 Практическая часть</w:t>
            </w:r>
            <w:r w:rsidRPr="0072300A">
              <w:rPr>
                <w:noProof/>
                <w:webHidden/>
              </w:rPr>
              <w:tab/>
            </w:r>
            <w:r w:rsidRPr="0072300A">
              <w:rPr>
                <w:noProof/>
                <w:webHidden/>
              </w:rPr>
              <w:fldChar w:fldCharType="begin"/>
            </w:r>
            <w:r w:rsidRPr="0072300A">
              <w:rPr>
                <w:noProof/>
                <w:webHidden/>
              </w:rPr>
              <w:instrText xml:space="preserve"> PAGEREF _Toc199583401 \h </w:instrText>
            </w:r>
            <w:r w:rsidRPr="0072300A">
              <w:rPr>
                <w:noProof/>
                <w:webHidden/>
              </w:rPr>
            </w:r>
            <w:r w:rsidRPr="0072300A">
              <w:rPr>
                <w:noProof/>
                <w:webHidden/>
              </w:rPr>
              <w:fldChar w:fldCharType="separate"/>
            </w:r>
            <w:r w:rsidRPr="0072300A">
              <w:rPr>
                <w:noProof/>
                <w:webHidden/>
              </w:rPr>
              <w:t>5</w:t>
            </w:r>
            <w:r w:rsidRPr="0072300A">
              <w:rPr>
                <w:noProof/>
                <w:webHidden/>
              </w:rPr>
              <w:fldChar w:fldCharType="end"/>
            </w:r>
          </w:hyperlink>
        </w:p>
        <w:p w14:paraId="7F460493" w14:textId="504F7BF9" w:rsidR="0072300A" w:rsidRPr="0072300A" w:rsidRDefault="0072300A">
          <w:pPr>
            <w:pStyle w:val="14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9583402" w:history="1">
            <w:r w:rsidRPr="0072300A">
              <w:rPr>
                <w:rStyle w:val="aff8"/>
                <w:rFonts w:cs="Times New Roman"/>
                <w:noProof/>
                <w:lang w:val="ru-RU"/>
              </w:rPr>
              <w:t>Заключение</w:t>
            </w:r>
            <w:r w:rsidRPr="0072300A">
              <w:rPr>
                <w:noProof/>
                <w:webHidden/>
              </w:rPr>
              <w:tab/>
            </w:r>
            <w:r w:rsidRPr="0072300A">
              <w:rPr>
                <w:noProof/>
                <w:webHidden/>
              </w:rPr>
              <w:fldChar w:fldCharType="begin"/>
            </w:r>
            <w:r w:rsidRPr="0072300A">
              <w:rPr>
                <w:noProof/>
                <w:webHidden/>
              </w:rPr>
              <w:instrText xml:space="preserve"> PAGEREF _Toc199583402 \h </w:instrText>
            </w:r>
            <w:r w:rsidRPr="0072300A">
              <w:rPr>
                <w:noProof/>
                <w:webHidden/>
              </w:rPr>
            </w:r>
            <w:r w:rsidRPr="0072300A">
              <w:rPr>
                <w:noProof/>
                <w:webHidden/>
              </w:rPr>
              <w:fldChar w:fldCharType="separate"/>
            </w:r>
            <w:r w:rsidRPr="0072300A">
              <w:rPr>
                <w:noProof/>
                <w:webHidden/>
              </w:rPr>
              <w:t>5</w:t>
            </w:r>
            <w:r w:rsidRPr="0072300A">
              <w:rPr>
                <w:noProof/>
                <w:webHidden/>
              </w:rPr>
              <w:fldChar w:fldCharType="end"/>
            </w:r>
          </w:hyperlink>
        </w:p>
        <w:p w14:paraId="3AD70A70" w14:textId="3C2A82F3" w:rsidR="001A4D2F" w:rsidRPr="001A4D2F" w:rsidRDefault="001A4D2F" w:rsidP="001A4D2F">
          <w:pPr>
            <w:spacing w:after="160" w:line="360" w:lineRule="auto"/>
            <w:jc w:val="both"/>
            <w:rPr>
              <w:rFonts w:eastAsia="Aptos" w:cs="Times New Roman"/>
              <w:kern w:val="2"/>
              <w:szCs w:val="28"/>
              <w:lang w:val="ru-RU"/>
              <w14:ligatures w14:val="standardContextual"/>
            </w:rPr>
          </w:pPr>
          <w:r w:rsidRPr="001A4D2F">
            <w:rPr>
              <w:rFonts w:eastAsia="Aptos" w:cs="Times New Roman"/>
              <w:color w:val="000000" w:themeColor="text1"/>
              <w:kern w:val="2"/>
              <w:szCs w:val="28"/>
              <w:lang w:val="ru-RU"/>
              <w14:ligatures w14:val="standardContextual"/>
            </w:rPr>
            <w:fldChar w:fldCharType="end"/>
          </w:r>
        </w:p>
      </w:sdtContent>
    </w:sdt>
    <w:p w14:paraId="66B84C78" w14:textId="77777777" w:rsidR="001A4D2F" w:rsidRPr="001A4D2F" w:rsidRDefault="001A4D2F" w:rsidP="001A4D2F">
      <w:pPr>
        <w:spacing w:after="160" w:line="278" w:lineRule="auto"/>
        <w:rPr>
          <w:rFonts w:eastAsia="Aptos" w:cs="Times New Roman"/>
          <w:b/>
          <w:bCs/>
          <w:kern w:val="2"/>
          <w:szCs w:val="28"/>
          <w:lang w:val="ru-RU"/>
          <w14:ligatures w14:val="standardContextual"/>
        </w:rPr>
      </w:pPr>
      <w:r w:rsidRPr="001A4D2F">
        <w:rPr>
          <w:rFonts w:eastAsia="Aptos" w:cs="Times New Roman"/>
          <w:b/>
          <w:bCs/>
          <w:kern w:val="2"/>
          <w:szCs w:val="28"/>
          <w:lang w:val="ru-RU"/>
          <w14:ligatures w14:val="standardContextual"/>
        </w:rPr>
        <w:br w:type="page"/>
      </w:r>
    </w:p>
    <w:p w14:paraId="2C7EA355" w14:textId="5A542536" w:rsidR="00D10C74" w:rsidRPr="00A36AFC" w:rsidRDefault="00000000" w:rsidP="00403C34">
      <w:pPr>
        <w:spacing w:after="0" w:line="360" w:lineRule="auto"/>
        <w:ind w:firstLine="709"/>
        <w:jc w:val="both"/>
        <w:outlineLvl w:val="0"/>
        <w:rPr>
          <w:rFonts w:cs="Times New Roman"/>
          <w:b/>
          <w:bCs/>
          <w:color w:val="000000" w:themeColor="text1"/>
          <w:lang w:val="ru-RU"/>
        </w:rPr>
      </w:pPr>
      <w:bookmarkStart w:id="4" w:name="_Toc199583399"/>
      <w:r w:rsidRPr="00A36AFC">
        <w:rPr>
          <w:rFonts w:cs="Times New Roman"/>
          <w:b/>
          <w:bCs/>
          <w:color w:val="000000" w:themeColor="text1"/>
          <w:lang w:val="ru-RU"/>
        </w:rPr>
        <w:lastRenderedPageBreak/>
        <w:t>Цель работы</w:t>
      </w:r>
      <w:bookmarkEnd w:id="4"/>
    </w:p>
    <w:p w14:paraId="114CAC01" w14:textId="77777777" w:rsidR="00D10C74" w:rsidRPr="00A36AFC" w:rsidRDefault="00000000" w:rsidP="00991B97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A36AFC">
        <w:rPr>
          <w:rFonts w:cs="Times New Roman"/>
          <w:color w:val="000000" w:themeColor="text1"/>
          <w:lang w:val="ru-RU"/>
        </w:rPr>
        <w:t xml:space="preserve">Изучить назначение, возможности и особенности системы контроля версий </w:t>
      </w:r>
      <w:r w:rsidRPr="00A36AFC">
        <w:rPr>
          <w:rFonts w:cs="Times New Roman"/>
          <w:color w:val="000000" w:themeColor="text1"/>
        </w:rPr>
        <w:t>Git</w:t>
      </w:r>
      <w:r w:rsidRPr="00A36AFC">
        <w:rPr>
          <w:rFonts w:cs="Times New Roman"/>
          <w:color w:val="000000" w:themeColor="text1"/>
          <w:lang w:val="ru-RU"/>
        </w:rPr>
        <w:t xml:space="preserve">, а также освоить работу с популярными репозиториями </w:t>
      </w:r>
      <w:r w:rsidRPr="00A36AFC">
        <w:rPr>
          <w:rFonts w:cs="Times New Roman"/>
          <w:color w:val="000000" w:themeColor="text1"/>
        </w:rPr>
        <w:t>GitHub</w:t>
      </w:r>
      <w:r w:rsidRPr="00A36AFC">
        <w:rPr>
          <w:rFonts w:cs="Times New Roman"/>
          <w:color w:val="000000" w:themeColor="text1"/>
          <w:lang w:val="ru-RU"/>
        </w:rPr>
        <w:t xml:space="preserve"> и </w:t>
      </w:r>
      <w:r w:rsidRPr="00A36AFC">
        <w:rPr>
          <w:rFonts w:cs="Times New Roman"/>
          <w:color w:val="000000" w:themeColor="text1"/>
        </w:rPr>
        <w:t>GitLab</w:t>
      </w:r>
      <w:r w:rsidRPr="00A36AFC">
        <w:rPr>
          <w:rFonts w:cs="Times New Roman"/>
          <w:color w:val="000000" w:themeColor="text1"/>
          <w:lang w:val="ru-RU"/>
        </w:rPr>
        <w:t xml:space="preserve">. Научиться использовать основные команды </w:t>
      </w:r>
      <w:r w:rsidRPr="00A36AFC">
        <w:rPr>
          <w:rFonts w:cs="Times New Roman"/>
          <w:color w:val="000000" w:themeColor="text1"/>
        </w:rPr>
        <w:t>Git</w:t>
      </w:r>
      <w:r w:rsidRPr="00A36AFC">
        <w:rPr>
          <w:rFonts w:cs="Times New Roman"/>
          <w:color w:val="000000" w:themeColor="text1"/>
          <w:lang w:val="ru-RU"/>
        </w:rPr>
        <w:t xml:space="preserve">. Выполнить регистрацию и создать собственный репозиторий на </w:t>
      </w:r>
      <w:r w:rsidRPr="00A36AFC">
        <w:rPr>
          <w:rFonts w:cs="Times New Roman"/>
          <w:color w:val="000000" w:themeColor="text1"/>
        </w:rPr>
        <w:t>GitHub</w:t>
      </w:r>
      <w:r w:rsidRPr="00A36AFC">
        <w:rPr>
          <w:rFonts w:cs="Times New Roman"/>
          <w:color w:val="000000" w:themeColor="text1"/>
          <w:lang w:val="ru-RU"/>
        </w:rPr>
        <w:t xml:space="preserve"> для хранения отчётов по лабораторным работам.</w:t>
      </w:r>
    </w:p>
    <w:p w14:paraId="456F57B6" w14:textId="77777777" w:rsidR="00D10C74" w:rsidRPr="00A36AFC" w:rsidRDefault="00000000" w:rsidP="00991B97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A36AFC">
        <w:rPr>
          <w:rFonts w:cs="Times New Roman"/>
          <w:color w:val="000000" w:themeColor="text1"/>
          <w:lang w:val="ru-RU"/>
        </w:rPr>
        <w:t>Инструменты и исходные данные</w:t>
      </w:r>
    </w:p>
    <w:p w14:paraId="5B84C78B" w14:textId="77777777" w:rsidR="00D10C74" w:rsidRPr="00A36AFC" w:rsidRDefault="00000000" w:rsidP="00991B97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A36AFC">
        <w:rPr>
          <w:rFonts w:cs="Times New Roman"/>
          <w:color w:val="000000" w:themeColor="text1"/>
          <w:lang w:val="ru-RU"/>
        </w:rPr>
        <w:t xml:space="preserve">- </w:t>
      </w:r>
      <w:r w:rsidRPr="00A36AFC">
        <w:rPr>
          <w:rFonts w:cs="Times New Roman"/>
          <w:color w:val="000000" w:themeColor="text1"/>
        </w:rPr>
        <w:t>Git</w:t>
      </w:r>
      <w:r w:rsidRPr="00A36AFC">
        <w:rPr>
          <w:rFonts w:cs="Times New Roman"/>
          <w:color w:val="000000" w:themeColor="text1"/>
          <w:lang w:val="ru-RU"/>
        </w:rPr>
        <w:t xml:space="preserve"> (</w:t>
      </w:r>
      <w:r w:rsidRPr="00A36AFC">
        <w:rPr>
          <w:rFonts w:cs="Times New Roman"/>
          <w:color w:val="000000" w:themeColor="text1"/>
        </w:rPr>
        <w:t>https</w:t>
      </w:r>
      <w:r w:rsidRPr="00A36AFC">
        <w:rPr>
          <w:rFonts w:cs="Times New Roman"/>
          <w:color w:val="000000" w:themeColor="text1"/>
          <w:lang w:val="ru-RU"/>
        </w:rPr>
        <w:t>://</w:t>
      </w:r>
      <w:r w:rsidRPr="00A36AFC">
        <w:rPr>
          <w:rFonts w:cs="Times New Roman"/>
          <w:color w:val="000000" w:themeColor="text1"/>
        </w:rPr>
        <w:t>git</w:t>
      </w:r>
      <w:r w:rsidRPr="00A36AFC">
        <w:rPr>
          <w:rFonts w:cs="Times New Roman"/>
          <w:color w:val="000000" w:themeColor="text1"/>
          <w:lang w:val="ru-RU"/>
        </w:rPr>
        <w:t>-</w:t>
      </w:r>
      <w:r w:rsidRPr="00A36AFC">
        <w:rPr>
          <w:rFonts w:cs="Times New Roman"/>
          <w:color w:val="000000" w:themeColor="text1"/>
        </w:rPr>
        <w:t>scm</w:t>
      </w:r>
      <w:r w:rsidRPr="00A36AFC">
        <w:rPr>
          <w:rFonts w:cs="Times New Roman"/>
          <w:color w:val="000000" w:themeColor="text1"/>
          <w:lang w:val="ru-RU"/>
        </w:rPr>
        <w:t>.</w:t>
      </w:r>
      <w:r w:rsidRPr="00A36AFC">
        <w:rPr>
          <w:rFonts w:cs="Times New Roman"/>
          <w:color w:val="000000" w:themeColor="text1"/>
        </w:rPr>
        <w:t>com</w:t>
      </w:r>
      <w:r w:rsidRPr="00A36AFC">
        <w:rPr>
          <w:rFonts w:cs="Times New Roman"/>
          <w:color w:val="000000" w:themeColor="text1"/>
          <w:lang w:val="ru-RU"/>
        </w:rPr>
        <w:t>/)</w:t>
      </w:r>
    </w:p>
    <w:p w14:paraId="0FE804F4" w14:textId="77777777" w:rsidR="00D10C74" w:rsidRPr="00A36AFC" w:rsidRDefault="00000000" w:rsidP="00991B97">
      <w:pPr>
        <w:spacing w:after="0" w:line="360" w:lineRule="auto"/>
        <w:ind w:firstLine="709"/>
        <w:jc w:val="both"/>
        <w:rPr>
          <w:rFonts w:cs="Times New Roman"/>
          <w:color w:val="000000" w:themeColor="text1"/>
        </w:rPr>
      </w:pPr>
      <w:r w:rsidRPr="00A36AFC">
        <w:rPr>
          <w:rFonts w:cs="Times New Roman"/>
          <w:color w:val="000000" w:themeColor="text1"/>
        </w:rPr>
        <w:t>- GitHub (https://github.com/)</w:t>
      </w:r>
    </w:p>
    <w:p w14:paraId="5312B5DE" w14:textId="77777777" w:rsidR="00D10C74" w:rsidRPr="00A36AFC" w:rsidRDefault="00000000" w:rsidP="00991B97">
      <w:pPr>
        <w:spacing w:after="0" w:line="360" w:lineRule="auto"/>
        <w:ind w:firstLine="709"/>
        <w:jc w:val="both"/>
        <w:rPr>
          <w:rFonts w:cs="Times New Roman"/>
          <w:color w:val="000000" w:themeColor="text1"/>
        </w:rPr>
      </w:pPr>
      <w:r w:rsidRPr="00A36AFC">
        <w:rPr>
          <w:rFonts w:cs="Times New Roman"/>
          <w:color w:val="000000" w:themeColor="text1"/>
        </w:rPr>
        <w:t>- GitLab (https://gitlab.com/)</w:t>
      </w:r>
    </w:p>
    <w:p w14:paraId="0FD7EC74" w14:textId="77777777" w:rsidR="00D10C74" w:rsidRPr="00A36AFC" w:rsidRDefault="00000000" w:rsidP="00991B97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A36AFC">
        <w:rPr>
          <w:rFonts w:cs="Times New Roman"/>
          <w:color w:val="000000" w:themeColor="text1"/>
          <w:lang w:val="ru-RU"/>
        </w:rPr>
        <w:t xml:space="preserve">- </w:t>
      </w:r>
      <w:r w:rsidRPr="00A36AFC">
        <w:rPr>
          <w:rFonts w:cs="Times New Roman"/>
          <w:color w:val="000000" w:themeColor="text1"/>
        </w:rPr>
        <w:t>GitFlick</w:t>
      </w:r>
      <w:r w:rsidRPr="00A36AFC">
        <w:rPr>
          <w:rFonts w:cs="Times New Roman"/>
          <w:color w:val="000000" w:themeColor="text1"/>
          <w:lang w:val="ru-RU"/>
        </w:rPr>
        <w:t xml:space="preserve"> (</w:t>
      </w:r>
      <w:r w:rsidRPr="00A36AFC">
        <w:rPr>
          <w:rFonts w:cs="Times New Roman"/>
          <w:color w:val="000000" w:themeColor="text1"/>
        </w:rPr>
        <w:t>https</w:t>
      </w:r>
      <w:r w:rsidRPr="00A36AFC">
        <w:rPr>
          <w:rFonts w:cs="Times New Roman"/>
          <w:color w:val="000000" w:themeColor="text1"/>
          <w:lang w:val="ru-RU"/>
        </w:rPr>
        <w:t>://</w:t>
      </w:r>
      <w:r w:rsidRPr="00A36AFC">
        <w:rPr>
          <w:rFonts w:cs="Times New Roman"/>
          <w:color w:val="000000" w:themeColor="text1"/>
        </w:rPr>
        <w:t>gitflick</w:t>
      </w:r>
      <w:r w:rsidRPr="00A36AFC">
        <w:rPr>
          <w:rFonts w:cs="Times New Roman"/>
          <w:color w:val="000000" w:themeColor="text1"/>
          <w:lang w:val="ru-RU"/>
        </w:rPr>
        <w:t>.</w:t>
      </w:r>
      <w:r w:rsidRPr="00A36AFC">
        <w:rPr>
          <w:rFonts w:cs="Times New Roman"/>
          <w:color w:val="000000" w:themeColor="text1"/>
        </w:rPr>
        <w:t>ru</w:t>
      </w:r>
      <w:r w:rsidRPr="00A36AFC">
        <w:rPr>
          <w:rFonts w:cs="Times New Roman"/>
          <w:color w:val="000000" w:themeColor="text1"/>
          <w:lang w:val="ru-RU"/>
        </w:rPr>
        <w:t>/)</w:t>
      </w:r>
    </w:p>
    <w:p w14:paraId="6996D9B5" w14:textId="77777777" w:rsidR="00D10C74" w:rsidRPr="00A36AFC" w:rsidRDefault="00000000" w:rsidP="00991B97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A36AFC">
        <w:rPr>
          <w:rFonts w:cs="Times New Roman"/>
          <w:color w:val="000000" w:themeColor="text1"/>
          <w:lang w:val="ru-RU"/>
        </w:rPr>
        <w:t xml:space="preserve">- Установленный </w:t>
      </w:r>
      <w:r w:rsidRPr="00A36AFC">
        <w:rPr>
          <w:rFonts w:cs="Times New Roman"/>
          <w:color w:val="000000" w:themeColor="text1"/>
        </w:rPr>
        <w:t>Git</w:t>
      </w:r>
      <w:r w:rsidRPr="00A36AFC">
        <w:rPr>
          <w:rFonts w:cs="Times New Roman"/>
          <w:color w:val="000000" w:themeColor="text1"/>
          <w:lang w:val="ru-RU"/>
        </w:rPr>
        <w:t>-клиент и браузер</w:t>
      </w:r>
    </w:p>
    <w:p w14:paraId="5B2ADE1A" w14:textId="77777777" w:rsidR="00D10C74" w:rsidRPr="00A36AFC" w:rsidRDefault="00000000" w:rsidP="00991B97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A36AFC">
        <w:rPr>
          <w:rFonts w:cs="Times New Roman"/>
          <w:color w:val="000000" w:themeColor="text1"/>
          <w:lang w:val="ru-RU"/>
        </w:rPr>
        <w:t xml:space="preserve">- Учётная запись на </w:t>
      </w:r>
      <w:r w:rsidRPr="00A36AFC">
        <w:rPr>
          <w:rFonts w:cs="Times New Roman"/>
          <w:color w:val="000000" w:themeColor="text1"/>
        </w:rPr>
        <w:t>GitHub</w:t>
      </w:r>
    </w:p>
    <w:p w14:paraId="1697741F" w14:textId="51528FC1" w:rsidR="00D10C74" w:rsidRPr="00403C34" w:rsidRDefault="00403C34" w:rsidP="00403C34">
      <w:pPr>
        <w:spacing w:after="0" w:line="360" w:lineRule="auto"/>
        <w:jc w:val="center"/>
        <w:outlineLvl w:val="0"/>
        <w:rPr>
          <w:rFonts w:cs="Times New Roman"/>
          <w:b/>
          <w:bCs/>
          <w:color w:val="000000" w:themeColor="text1"/>
          <w:lang w:val="ru-RU"/>
        </w:rPr>
      </w:pPr>
      <w:bookmarkStart w:id="5" w:name="_Toc199583400"/>
      <w:r w:rsidRPr="00403C34">
        <w:rPr>
          <w:rFonts w:cs="Times New Roman"/>
          <w:b/>
          <w:bCs/>
          <w:color w:val="000000" w:themeColor="text1"/>
          <w:lang w:val="ru-RU"/>
        </w:rPr>
        <w:t xml:space="preserve">1.1 </w:t>
      </w:r>
      <w:r w:rsidR="00000000" w:rsidRPr="00403C34">
        <w:rPr>
          <w:rFonts w:cs="Times New Roman"/>
          <w:b/>
          <w:bCs/>
          <w:color w:val="000000" w:themeColor="text1"/>
          <w:lang w:val="ru-RU"/>
        </w:rPr>
        <w:t>Теоретическая часть</w:t>
      </w:r>
      <w:bookmarkEnd w:id="5"/>
    </w:p>
    <w:p w14:paraId="4B4E9996" w14:textId="77777777" w:rsidR="00D10C74" w:rsidRPr="00A36AFC" w:rsidRDefault="00000000" w:rsidP="00991B97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A36AFC">
        <w:rPr>
          <w:rFonts w:cs="Times New Roman"/>
          <w:b/>
          <w:color w:val="000000" w:themeColor="text1"/>
        </w:rPr>
        <w:t>a</w:t>
      </w:r>
      <w:r w:rsidRPr="00A36AFC">
        <w:rPr>
          <w:rFonts w:cs="Times New Roman"/>
          <w:b/>
          <w:color w:val="000000" w:themeColor="text1"/>
          <w:lang w:val="ru-RU"/>
        </w:rPr>
        <w:t xml:space="preserve">. Назначение, возможности и особенности </w:t>
      </w:r>
      <w:r w:rsidRPr="00A36AFC">
        <w:rPr>
          <w:rFonts w:cs="Times New Roman"/>
          <w:b/>
          <w:color w:val="000000" w:themeColor="text1"/>
        </w:rPr>
        <w:t>Git</w:t>
      </w:r>
    </w:p>
    <w:p w14:paraId="2166DE8B" w14:textId="77777777" w:rsidR="00D10C74" w:rsidRPr="00A36AFC" w:rsidRDefault="00000000" w:rsidP="00991B97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A36AFC">
        <w:rPr>
          <w:rFonts w:cs="Times New Roman"/>
          <w:color w:val="000000" w:themeColor="text1"/>
        </w:rPr>
        <w:t>Git</w:t>
      </w:r>
      <w:r w:rsidRPr="00A36AFC">
        <w:rPr>
          <w:rFonts w:cs="Times New Roman"/>
          <w:color w:val="000000" w:themeColor="text1"/>
          <w:lang w:val="ru-RU"/>
        </w:rPr>
        <w:t xml:space="preserve"> — это распределённая система контроля версий, предназначенная для отслеживания изменений в файлах и координации совместной работы над проектами.</w:t>
      </w:r>
    </w:p>
    <w:p w14:paraId="0274462E" w14:textId="77777777" w:rsidR="00D10C74" w:rsidRPr="00A36AFC" w:rsidRDefault="00000000" w:rsidP="00991B97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A36AFC">
        <w:rPr>
          <w:rFonts w:cs="Times New Roman"/>
          <w:color w:val="000000" w:themeColor="text1"/>
          <w:lang w:val="ru-RU"/>
        </w:rPr>
        <w:t xml:space="preserve">Возможности </w:t>
      </w:r>
      <w:r w:rsidRPr="00A36AFC">
        <w:rPr>
          <w:rFonts w:cs="Times New Roman"/>
          <w:color w:val="000000" w:themeColor="text1"/>
        </w:rPr>
        <w:t>Git</w:t>
      </w:r>
      <w:r w:rsidRPr="00A36AFC">
        <w:rPr>
          <w:rFonts w:cs="Times New Roman"/>
          <w:color w:val="000000" w:themeColor="text1"/>
          <w:lang w:val="ru-RU"/>
        </w:rPr>
        <w:t>:</w:t>
      </w:r>
    </w:p>
    <w:p w14:paraId="3201FB04" w14:textId="77777777" w:rsidR="00ED1853" w:rsidRPr="00A36AFC" w:rsidRDefault="00000000" w:rsidP="00991B97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A36AFC">
        <w:rPr>
          <w:rFonts w:cs="Times New Roman"/>
          <w:color w:val="000000" w:themeColor="text1"/>
          <w:lang w:val="ru-RU"/>
        </w:rPr>
        <w:t>Отслеживание изменений</w:t>
      </w:r>
    </w:p>
    <w:p w14:paraId="041F9FC0" w14:textId="77777777" w:rsidR="00ED1853" w:rsidRPr="00A36AFC" w:rsidRDefault="00000000" w:rsidP="00991B97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A36AFC">
        <w:rPr>
          <w:rFonts w:cs="Times New Roman"/>
          <w:color w:val="000000" w:themeColor="text1"/>
          <w:lang w:val="ru-RU"/>
        </w:rPr>
        <w:t>Ветвление и слияние</w:t>
      </w:r>
    </w:p>
    <w:p w14:paraId="0AFDEE49" w14:textId="77777777" w:rsidR="00ED1853" w:rsidRPr="00A36AFC" w:rsidRDefault="00000000" w:rsidP="00991B97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A36AFC">
        <w:rPr>
          <w:rFonts w:cs="Times New Roman"/>
          <w:color w:val="000000" w:themeColor="text1"/>
          <w:lang w:val="ru-RU"/>
        </w:rPr>
        <w:t>Работа в автономном режиме</w:t>
      </w:r>
    </w:p>
    <w:p w14:paraId="3A96096A" w14:textId="77777777" w:rsidR="00ED1853" w:rsidRPr="00A36AFC" w:rsidRDefault="00000000" w:rsidP="00991B97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A36AFC">
        <w:rPr>
          <w:rFonts w:cs="Times New Roman"/>
          <w:color w:val="000000" w:themeColor="text1"/>
          <w:lang w:val="ru-RU"/>
        </w:rPr>
        <w:t>Высокая скорость</w:t>
      </w:r>
    </w:p>
    <w:p w14:paraId="41B4F15B" w14:textId="32E9C034" w:rsidR="00ED1853" w:rsidRPr="00A36AFC" w:rsidRDefault="00000000" w:rsidP="00991B97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A36AFC">
        <w:rPr>
          <w:rFonts w:cs="Times New Roman"/>
          <w:color w:val="000000" w:themeColor="text1"/>
          <w:lang w:val="ru-RU"/>
        </w:rPr>
        <w:t>Надежность хранения</w:t>
      </w:r>
    </w:p>
    <w:p w14:paraId="46BF45E8" w14:textId="50D76C7A" w:rsidR="00D10C74" w:rsidRPr="00A36AFC" w:rsidRDefault="00ED1853" w:rsidP="00991B97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A36AFC">
        <w:rPr>
          <w:rFonts w:cs="Times New Roman"/>
          <w:color w:val="000000" w:themeColor="text1"/>
          <w:lang w:val="ru-RU"/>
        </w:rPr>
        <w:br w:type="page"/>
      </w:r>
    </w:p>
    <w:p w14:paraId="559C1510" w14:textId="77777777" w:rsidR="00D10C74" w:rsidRPr="00A36AFC" w:rsidRDefault="00000000" w:rsidP="00991B97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A36AFC">
        <w:rPr>
          <w:rFonts w:cs="Times New Roman"/>
          <w:color w:val="000000" w:themeColor="text1"/>
          <w:lang w:val="ru-RU"/>
        </w:rPr>
        <w:lastRenderedPageBreak/>
        <w:t>Особенности:</w:t>
      </w:r>
    </w:p>
    <w:p w14:paraId="71E76D8A" w14:textId="77777777" w:rsidR="00C715BF" w:rsidRPr="00A36AFC" w:rsidRDefault="00000000" w:rsidP="00991B97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A36AFC">
        <w:rPr>
          <w:rFonts w:cs="Times New Roman"/>
          <w:color w:val="000000" w:themeColor="text1"/>
          <w:lang w:val="ru-RU"/>
        </w:rPr>
        <w:t>Локальные</w:t>
      </w:r>
      <w:r w:rsidR="00C715BF" w:rsidRPr="00A36AFC">
        <w:rPr>
          <w:rFonts w:cs="Times New Roman"/>
          <w:color w:val="000000" w:themeColor="text1"/>
          <w:lang w:val="ru-RU"/>
        </w:rPr>
        <w:t xml:space="preserve"> </w:t>
      </w:r>
      <w:r w:rsidRPr="00A36AFC">
        <w:rPr>
          <w:rFonts w:cs="Times New Roman"/>
          <w:color w:val="000000" w:themeColor="text1"/>
          <w:lang w:val="ru-RU"/>
        </w:rPr>
        <w:t>и</w:t>
      </w:r>
      <w:r w:rsidR="00C715BF" w:rsidRPr="00A36AFC">
        <w:rPr>
          <w:rFonts w:cs="Times New Roman"/>
          <w:color w:val="000000" w:themeColor="text1"/>
          <w:lang w:val="ru-RU"/>
        </w:rPr>
        <w:t xml:space="preserve"> </w:t>
      </w:r>
      <w:r w:rsidRPr="00A36AFC">
        <w:rPr>
          <w:rFonts w:cs="Times New Roman"/>
          <w:color w:val="000000" w:themeColor="text1"/>
          <w:lang w:val="ru-RU"/>
        </w:rPr>
        <w:t>удалённые</w:t>
      </w:r>
      <w:r w:rsidR="00C715BF" w:rsidRPr="00A36AFC">
        <w:rPr>
          <w:rFonts w:cs="Times New Roman"/>
          <w:color w:val="000000" w:themeColor="text1"/>
          <w:lang w:val="ru-RU"/>
        </w:rPr>
        <w:t xml:space="preserve"> </w:t>
      </w:r>
      <w:r w:rsidRPr="00A36AFC">
        <w:rPr>
          <w:rFonts w:cs="Times New Roman"/>
          <w:color w:val="000000" w:themeColor="text1"/>
          <w:lang w:val="ru-RU"/>
        </w:rPr>
        <w:t>репозитории</w:t>
      </w:r>
    </w:p>
    <w:p w14:paraId="14F90180" w14:textId="77777777" w:rsidR="00C715BF" w:rsidRPr="00A36AFC" w:rsidRDefault="00000000" w:rsidP="00991B97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A36AFC">
        <w:rPr>
          <w:rFonts w:cs="Times New Roman"/>
          <w:color w:val="000000" w:themeColor="text1"/>
          <w:lang w:val="ru-RU"/>
        </w:rPr>
        <w:t>Полная история коммитов</w:t>
      </w:r>
    </w:p>
    <w:p w14:paraId="5FE0F1F5" w14:textId="13829E21" w:rsidR="00D10C74" w:rsidRPr="00A36AFC" w:rsidRDefault="00000000" w:rsidP="00991B97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A36AFC">
        <w:rPr>
          <w:rFonts w:cs="Times New Roman"/>
          <w:color w:val="000000" w:themeColor="text1"/>
        </w:rPr>
        <w:t>SHA</w:t>
      </w:r>
      <w:r w:rsidRPr="00A36AFC">
        <w:rPr>
          <w:rFonts w:cs="Times New Roman"/>
          <w:color w:val="000000" w:themeColor="text1"/>
          <w:lang w:val="ru-RU"/>
        </w:rPr>
        <w:t>-хеширование для уникальной идентификации</w:t>
      </w:r>
    </w:p>
    <w:p w14:paraId="53AF3A77" w14:textId="77777777" w:rsidR="00D10C74" w:rsidRPr="00A36AFC" w:rsidRDefault="00000000" w:rsidP="00991B97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A36AFC">
        <w:rPr>
          <w:rFonts w:cs="Times New Roman"/>
          <w:b/>
          <w:color w:val="000000" w:themeColor="text1"/>
        </w:rPr>
        <w:t>b</w:t>
      </w:r>
      <w:r w:rsidRPr="00A36AFC">
        <w:rPr>
          <w:rFonts w:cs="Times New Roman"/>
          <w:b/>
          <w:color w:val="000000" w:themeColor="text1"/>
          <w:lang w:val="ru-RU"/>
        </w:rPr>
        <w:t xml:space="preserve">. Сравнение </w:t>
      </w:r>
      <w:r w:rsidRPr="00A36AFC">
        <w:rPr>
          <w:rFonts w:cs="Times New Roman"/>
          <w:b/>
          <w:color w:val="000000" w:themeColor="text1"/>
        </w:rPr>
        <w:t>Git</w:t>
      </w:r>
      <w:r w:rsidRPr="00A36AFC">
        <w:rPr>
          <w:rFonts w:cs="Times New Roman"/>
          <w:b/>
          <w:color w:val="000000" w:themeColor="text1"/>
          <w:lang w:val="ru-RU"/>
        </w:rPr>
        <w:t xml:space="preserve">, </w:t>
      </w:r>
      <w:r w:rsidRPr="00A36AFC">
        <w:rPr>
          <w:rFonts w:cs="Times New Roman"/>
          <w:b/>
          <w:color w:val="000000" w:themeColor="text1"/>
        </w:rPr>
        <w:t>GitHub</w:t>
      </w:r>
      <w:r w:rsidRPr="00A36AFC">
        <w:rPr>
          <w:rFonts w:cs="Times New Roman"/>
          <w:b/>
          <w:color w:val="000000" w:themeColor="text1"/>
          <w:lang w:val="ru-RU"/>
        </w:rPr>
        <w:t xml:space="preserve"> и </w:t>
      </w:r>
      <w:r w:rsidRPr="00A36AFC">
        <w:rPr>
          <w:rFonts w:cs="Times New Roman"/>
          <w:b/>
          <w:color w:val="000000" w:themeColor="text1"/>
        </w:rPr>
        <w:t>GitLab</w:t>
      </w:r>
    </w:p>
    <w:p w14:paraId="0462C7BE" w14:textId="77777777" w:rsidR="00D10C74" w:rsidRPr="00A36AFC" w:rsidRDefault="00000000" w:rsidP="00991B97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A36AFC">
        <w:rPr>
          <w:rFonts w:cs="Times New Roman"/>
          <w:color w:val="000000" w:themeColor="text1"/>
        </w:rPr>
        <w:t>Git</w:t>
      </w:r>
      <w:r w:rsidRPr="00A36AFC">
        <w:rPr>
          <w:rFonts w:cs="Times New Roman"/>
          <w:color w:val="000000" w:themeColor="text1"/>
          <w:lang w:val="ru-RU"/>
        </w:rPr>
        <w:t xml:space="preserve"> — система контроля версий, </w:t>
      </w:r>
      <w:r w:rsidRPr="00A36AFC">
        <w:rPr>
          <w:rFonts w:cs="Times New Roman"/>
          <w:color w:val="000000" w:themeColor="text1"/>
        </w:rPr>
        <w:t>GitHub</w:t>
      </w:r>
      <w:r w:rsidRPr="00A36AFC">
        <w:rPr>
          <w:rFonts w:cs="Times New Roman"/>
          <w:color w:val="000000" w:themeColor="text1"/>
          <w:lang w:val="ru-RU"/>
        </w:rPr>
        <w:t xml:space="preserve"> и </w:t>
      </w:r>
      <w:r w:rsidRPr="00A36AFC">
        <w:rPr>
          <w:rFonts w:cs="Times New Roman"/>
          <w:color w:val="000000" w:themeColor="text1"/>
        </w:rPr>
        <w:t>GitLab</w:t>
      </w:r>
      <w:r w:rsidRPr="00A36AFC">
        <w:rPr>
          <w:rFonts w:cs="Times New Roman"/>
          <w:color w:val="000000" w:themeColor="text1"/>
          <w:lang w:val="ru-RU"/>
        </w:rPr>
        <w:t xml:space="preserve"> — платформы для хостинга репозиториев. </w:t>
      </w:r>
      <w:r w:rsidRPr="00A36AFC">
        <w:rPr>
          <w:rFonts w:cs="Times New Roman"/>
          <w:color w:val="000000" w:themeColor="text1"/>
        </w:rPr>
        <w:t>GitHub</w:t>
      </w:r>
      <w:r w:rsidRPr="00A36AFC">
        <w:rPr>
          <w:rFonts w:cs="Times New Roman"/>
          <w:color w:val="000000" w:themeColor="text1"/>
          <w:lang w:val="ru-RU"/>
        </w:rPr>
        <w:t xml:space="preserve"> популярен среди </w:t>
      </w:r>
      <w:r w:rsidRPr="00A36AFC">
        <w:rPr>
          <w:rFonts w:cs="Times New Roman"/>
          <w:color w:val="000000" w:themeColor="text1"/>
        </w:rPr>
        <w:t>open</w:t>
      </w:r>
      <w:r w:rsidRPr="00A36AFC">
        <w:rPr>
          <w:rFonts w:cs="Times New Roman"/>
          <w:color w:val="000000" w:themeColor="text1"/>
          <w:lang w:val="ru-RU"/>
        </w:rPr>
        <w:t>-</w:t>
      </w:r>
      <w:r w:rsidRPr="00A36AFC">
        <w:rPr>
          <w:rFonts w:cs="Times New Roman"/>
          <w:color w:val="000000" w:themeColor="text1"/>
        </w:rPr>
        <w:t>source</w:t>
      </w:r>
      <w:r w:rsidRPr="00A36AFC">
        <w:rPr>
          <w:rFonts w:cs="Times New Roman"/>
          <w:color w:val="000000" w:themeColor="text1"/>
          <w:lang w:val="ru-RU"/>
        </w:rPr>
        <w:t xml:space="preserve"> проектов, </w:t>
      </w:r>
      <w:r w:rsidRPr="00A36AFC">
        <w:rPr>
          <w:rFonts w:cs="Times New Roman"/>
          <w:color w:val="000000" w:themeColor="text1"/>
        </w:rPr>
        <w:t>GitLab</w:t>
      </w:r>
      <w:r w:rsidRPr="00A36AFC">
        <w:rPr>
          <w:rFonts w:cs="Times New Roman"/>
          <w:color w:val="000000" w:themeColor="text1"/>
          <w:lang w:val="ru-RU"/>
        </w:rPr>
        <w:t xml:space="preserve"> имеет встроенные инструменты </w:t>
      </w:r>
      <w:r w:rsidRPr="00A36AFC">
        <w:rPr>
          <w:rFonts w:cs="Times New Roman"/>
          <w:color w:val="000000" w:themeColor="text1"/>
        </w:rPr>
        <w:t>CI</w:t>
      </w:r>
      <w:r w:rsidRPr="00A36AFC">
        <w:rPr>
          <w:rFonts w:cs="Times New Roman"/>
          <w:color w:val="000000" w:themeColor="text1"/>
          <w:lang w:val="ru-RU"/>
        </w:rPr>
        <w:t>/</w:t>
      </w:r>
      <w:r w:rsidRPr="00A36AFC">
        <w:rPr>
          <w:rFonts w:cs="Times New Roman"/>
          <w:color w:val="000000" w:themeColor="text1"/>
        </w:rPr>
        <w:t>CD</w:t>
      </w:r>
      <w:r w:rsidRPr="00A36AFC">
        <w:rPr>
          <w:rFonts w:cs="Times New Roman"/>
          <w:color w:val="000000" w:themeColor="text1"/>
          <w:lang w:val="ru-RU"/>
        </w:rPr>
        <w:t xml:space="preserve"> и может быть установлен локально.</w:t>
      </w:r>
    </w:p>
    <w:p w14:paraId="5C9575B3" w14:textId="77777777" w:rsidR="00D10C74" w:rsidRPr="00A36AFC" w:rsidRDefault="00000000" w:rsidP="00991B97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A36AFC">
        <w:rPr>
          <w:rFonts w:cs="Times New Roman"/>
          <w:b/>
          <w:color w:val="000000" w:themeColor="text1"/>
        </w:rPr>
        <w:t>c</w:t>
      </w:r>
      <w:r w:rsidRPr="00A36AFC">
        <w:rPr>
          <w:rFonts w:cs="Times New Roman"/>
          <w:b/>
          <w:color w:val="000000" w:themeColor="text1"/>
          <w:lang w:val="ru-RU"/>
        </w:rPr>
        <w:t xml:space="preserve">. Российская система </w:t>
      </w:r>
      <w:r w:rsidRPr="00A36AFC">
        <w:rPr>
          <w:rFonts w:cs="Times New Roman"/>
          <w:b/>
          <w:color w:val="000000" w:themeColor="text1"/>
        </w:rPr>
        <w:t>GitFlick</w:t>
      </w:r>
    </w:p>
    <w:p w14:paraId="6CD13E46" w14:textId="77777777" w:rsidR="00D10C74" w:rsidRPr="00A36AFC" w:rsidRDefault="00000000" w:rsidP="00991B97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A36AFC">
        <w:rPr>
          <w:rFonts w:cs="Times New Roman"/>
          <w:color w:val="000000" w:themeColor="text1"/>
        </w:rPr>
        <w:t>GitFlick</w:t>
      </w:r>
      <w:r w:rsidRPr="00A36AFC">
        <w:rPr>
          <w:rFonts w:cs="Times New Roman"/>
          <w:color w:val="000000" w:themeColor="text1"/>
          <w:lang w:val="ru-RU"/>
        </w:rPr>
        <w:t xml:space="preserve"> — отечественная альтернатива </w:t>
      </w:r>
      <w:r w:rsidRPr="00A36AFC">
        <w:rPr>
          <w:rFonts w:cs="Times New Roman"/>
          <w:color w:val="000000" w:themeColor="text1"/>
        </w:rPr>
        <w:t>GitHub</w:t>
      </w:r>
      <w:r w:rsidRPr="00A36AFC">
        <w:rPr>
          <w:rFonts w:cs="Times New Roman"/>
          <w:color w:val="000000" w:themeColor="text1"/>
          <w:lang w:val="ru-RU"/>
        </w:rPr>
        <w:t xml:space="preserve"> и </w:t>
      </w:r>
      <w:r w:rsidRPr="00A36AFC">
        <w:rPr>
          <w:rFonts w:cs="Times New Roman"/>
          <w:color w:val="000000" w:themeColor="text1"/>
        </w:rPr>
        <w:t>GitLab</w:t>
      </w:r>
      <w:r w:rsidRPr="00A36AFC">
        <w:rPr>
          <w:rFonts w:cs="Times New Roman"/>
          <w:color w:val="000000" w:themeColor="text1"/>
          <w:lang w:val="ru-RU"/>
        </w:rPr>
        <w:t xml:space="preserve">, поддерживает приватные и публичные репозитории, упрощённый </w:t>
      </w:r>
      <w:r w:rsidRPr="00A36AFC">
        <w:rPr>
          <w:rFonts w:cs="Times New Roman"/>
          <w:color w:val="000000" w:themeColor="text1"/>
        </w:rPr>
        <w:t>CI</w:t>
      </w:r>
      <w:r w:rsidRPr="00A36AFC">
        <w:rPr>
          <w:rFonts w:cs="Times New Roman"/>
          <w:color w:val="000000" w:themeColor="text1"/>
          <w:lang w:val="ru-RU"/>
        </w:rPr>
        <w:t>/</w:t>
      </w:r>
      <w:r w:rsidRPr="00A36AFC">
        <w:rPr>
          <w:rFonts w:cs="Times New Roman"/>
          <w:color w:val="000000" w:themeColor="text1"/>
        </w:rPr>
        <w:t>CD</w:t>
      </w:r>
      <w:r w:rsidRPr="00A36AFC">
        <w:rPr>
          <w:rFonts w:cs="Times New Roman"/>
          <w:color w:val="000000" w:themeColor="text1"/>
          <w:lang w:val="ru-RU"/>
        </w:rPr>
        <w:t>.</w:t>
      </w:r>
    </w:p>
    <w:p w14:paraId="324EF300" w14:textId="77777777" w:rsidR="00D10C74" w:rsidRPr="00A36AFC" w:rsidRDefault="00000000" w:rsidP="00991B97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A36AFC">
        <w:rPr>
          <w:rFonts w:cs="Times New Roman"/>
          <w:b/>
          <w:color w:val="000000" w:themeColor="text1"/>
        </w:rPr>
        <w:t>d</w:t>
      </w:r>
      <w:r w:rsidRPr="00A36AFC">
        <w:rPr>
          <w:rFonts w:cs="Times New Roman"/>
          <w:b/>
          <w:color w:val="000000" w:themeColor="text1"/>
          <w:lang w:val="ru-RU"/>
        </w:rPr>
        <w:t xml:space="preserve">. Основные команды </w:t>
      </w:r>
      <w:r w:rsidRPr="00A36AFC">
        <w:rPr>
          <w:rFonts w:cs="Times New Roman"/>
          <w:b/>
          <w:color w:val="000000" w:themeColor="text1"/>
        </w:rPr>
        <w:t>Git</w:t>
      </w:r>
    </w:p>
    <w:p w14:paraId="74683CFE" w14:textId="77777777" w:rsidR="00ED1853" w:rsidRPr="00A36AFC" w:rsidRDefault="00ED1853" w:rsidP="00991B97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A36AFC">
        <w:rPr>
          <w:rFonts w:cs="Times New Roman"/>
          <w:color w:val="000000" w:themeColor="text1"/>
          <w:lang w:val="ru-RU"/>
        </w:rPr>
        <w:t>git init — инициализация репозитория</w:t>
      </w:r>
    </w:p>
    <w:p w14:paraId="5DF8C40C" w14:textId="77777777" w:rsidR="00ED1853" w:rsidRPr="00A36AFC" w:rsidRDefault="00ED1853" w:rsidP="00991B97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A36AFC">
        <w:rPr>
          <w:rFonts w:cs="Times New Roman"/>
          <w:color w:val="000000" w:themeColor="text1"/>
          <w:lang w:val="ru-RU"/>
        </w:rPr>
        <w:t>git clone — клонирование</w:t>
      </w:r>
    </w:p>
    <w:p w14:paraId="2B85F03B" w14:textId="77777777" w:rsidR="00ED1853" w:rsidRPr="00A36AFC" w:rsidRDefault="00ED1853" w:rsidP="00991B97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A36AFC">
        <w:rPr>
          <w:rFonts w:cs="Times New Roman"/>
          <w:color w:val="000000" w:themeColor="text1"/>
          <w:lang w:val="ru-RU"/>
        </w:rPr>
        <w:t>git status — текущее состояние</w:t>
      </w:r>
    </w:p>
    <w:p w14:paraId="4C5DC22D" w14:textId="77777777" w:rsidR="00ED1853" w:rsidRPr="00A36AFC" w:rsidRDefault="00ED1853" w:rsidP="00991B97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A36AFC">
        <w:rPr>
          <w:rFonts w:cs="Times New Roman"/>
          <w:color w:val="000000" w:themeColor="text1"/>
          <w:lang w:val="ru-RU"/>
        </w:rPr>
        <w:t>git add — добавление файлов</w:t>
      </w:r>
    </w:p>
    <w:p w14:paraId="43EF21C6" w14:textId="77777777" w:rsidR="00ED1853" w:rsidRPr="00A36AFC" w:rsidRDefault="00ED1853" w:rsidP="00991B97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A36AFC">
        <w:rPr>
          <w:rFonts w:cs="Times New Roman"/>
          <w:color w:val="000000" w:themeColor="text1"/>
          <w:lang w:val="ru-RU"/>
        </w:rPr>
        <w:t>git commit — фиксация изменений</w:t>
      </w:r>
    </w:p>
    <w:p w14:paraId="47EF7236" w14:textId="77777777" w:rsidR="00ED1853" w:rsidRPr="00A36AFC" w:rsidRDefault="00ED1853" w:rsidP="00991B97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A36AFC">
        <w:rPr>
          <w:rFonts w:cs="Times New Roman"/>
          <w:color w:val="000000" w:themeColor="text1"/>
          <w:lang w:val="ru-RU"/>
        </w:rPr>
        <w:t>git push — отправка изменений</w:t>
      </w:r>
    </w:p>
    <w:p w14:paraId="47FD4DD2" w14:textId="77777777" w:rsidR="00ED1853" w:rsidRPr="00A36AFC" w:rsidRDefault="00ED1853" w:rsidP="00991B97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A36AFC">
        <w:rPr>
          <w:rFonts w:cs="Times New Roman"/>
          <w:color w:val="000000" w:themeColor="text1"/>
          <w:lang w:val="ru-RU"/>
        </w:rPr>
        <w:t>git pull — получение изменений</w:t>
      </w:r>
    </w:p>
    <w:p w14:paraId="5B9F40B6" w14:textId="77777777" w:rsidR="00ED1853" w:rsidRPr="00A36AFC" w:rsidRDefault="00ED1853" w:rsidP="00991B97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A36AFC">
        <w:rPr>
          <w:rFonts w:cs="Times New Roman"/>
          <w:color w:val="000000" w:themeColor="text1"/>
          <w:lang w:val="ru-RU"/>
        </w:rPr>
        <w:t>git branch — управление ветками</w:t>
      </w:r>
    </w:p>
    <w:p w14:paraId="078274A4" w14:textId="77777777" w:rsidR="00ED1853" w:rsidRPr="00A36AFC" w:rsidRDefault="00ED1853" w:rsidP="00991B97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A36AFC">
        <w:rPr>
          <w:rFonts w:cs="Times New Roman"/>
          <w:color w:val="000000" w:themeColor="text1"/>
          <w:lang w:val="ru-RU"/>
        </w:rPr>
        <w:t>git merge — слияние веток</w:t>
      </w:r>
    </w:p>
    <w:p w14:paraId="19CD0C50" w14:textId="7DB4F051" w:rsidR="00550AA1" w:rsidRPr="00A36AFC" w:rsidRDefault="00ED1853" w:rsidP="00991B97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A36AFC">
        <w:rPr>
          <w:rFonts w:cs="Times New Roman"/>
          <w:color w:val="000000" w:themeColor="text1"/>
          <w:lang w:val="ru-RU"/>
        </w:rPr>
        <w:t>git log — история коммитов</w:t>
      </w:r>
    </w:p>
    <w:p w14:paraId="7B18B3C1" w14:textId="03FBB8CB" w:rsidR="00D10C74" w:rsidRPr="00A36AFC" w:rsidRDefault="00550AA1" w:rsidP="00550AA1">
      <w:pPr>
        <w:rPr>
          <w:rFonts w:cs="Times New Roman"/>
          <w:color w:val="000000" w:themeColor="text1"/>
          <w:lang w:val="ru-RU"/>
        </w:rPr>
      </w:pPr>
      <w:r w:rsidRPr="00A36AFC">
        <w:rPr>
          <w:rFonts w:cs="Times New Roman"/>
          <w:color w:val="000000" w:themeColor="text1"/>
          <w:lang w:val="ru-RU"/>
        </w:rPr>
        <w:br w:type="page"/>
      </w:r>
    </w:p>
    <w:p w14:paraId="2669DB81" w14:textId="60C92AF0" w:rsidR="00820714" w:rsidRDefault="00820714" w:rsidP="00F6090E">
      <w:pPr>
        <w:spacing w:after="0" w:line="360" w:lineRule="auto"/>
        <w:jc w:val="center"/>
        <w:outlineLvl w:val="0"/>
        <w:rPr>
          <w:rFonts w:cs="Times New Roman"/>
          <w:b/>
          <w:bCs/>
          <w:color w:val="000000" w:themeColor="text1"/>
          <w:lang w:val="ru-RU"/>
        </w:rPr>
      </w:pPr>
      <w:bookmarkStart w:id="6" w:name="_Toc199583401"/>
      <w:r>
        <w:rPr>
          <w:rFonts w:cs="Times New Roman"/>
          <w:b/>
          <w:bCs/>
          <w:color w:val="000000" w:themeColor="text1"/>
          <w:lang w:val="ru-RU"/>
        </w:rPr>
        <w:lastRenderedPageBreak/>
        <w:t>2</w:t>
      </w:r>
      <w:r>
        <w:rPr>
          <w:rFonts w:cs="Times New Roman"/>
          <w:b/>
          <w:bCs/>
          <w:color w:val="000000" w:themeColor="text1"/>
          <w:lang w:val="ru-RU"/>
        </w:rPr>
        <w:t>.1 Практическая часть</w:t>
      </w:r>
      <w:bookmarkEnd w:id="6"/>
    </w:p>
    <w:p w14:paraId="5B151593" w14:textId="17A169F0" w:rsidR="00550AA1" w:rsidRPr="00A36AFC" w:rsidRDefault="00550AA1" w:rsidP="00550AA1">
      <w:pPr>
        <w:spacing w:after="0" w:line="360" w:lineRule="auto"/>
        <w:ind w:firstLine="709"/>
        <w:jc w:val="both"/>
        <w:rPr>
          <w:rFonts w:cs="Times New Roman"/>
          <w:b/>
          <w:bCs/>
          <w:color w:val="000000" w:themeColor="text1"/>
          <w:lang w:val="ru-RU"/>
        </w:rPr>
      </w:pPr>
      <w:r w:rsidRPr="00A36AFC">
        <w:rPr>
          <w:rFonts w:cs="Times New Roman"/>
          <w:b/>
          <w:bCs/>
          <w:color w:val="000000" w:themeColor="text1"/>
        </w:rPr>
        <w:t>e</w:t>
      </w:r>
      <w:r w:rsidRPr="00A36AFC">
        <w:rPr>
          <w:rFonts w:cs="Times New Roman"/>
          <w:b/>
          <w:bCs/>
          <w:color w:val="000000" w:themeColor="text1"/>
          <w:lang w:val="ru-RU"/>
        </w:rPr>
        <w:t>. Зарегистрироваться в одном из репозиториев и записать в них отчёты по лабораторным работам.</w:t>
      </w:r>
    </w:p>
    <w:p w14:paraId="26D49472" w14:textId="666DFC60" w:rsidR="006E508C" w:rsidRPr="00A36AFC" w:rsidRDefault="00000000" w:rsidP="005C6F4B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A36AFC">
        <w:rPr>
          <w:rFonts w:cs="Times New Roman"/>
          <w:color w:val="000000" w:themeColor="text1"/>
          <w:lang w:val="ru-RU"/>
        </w:rPr>
        <w:t xml:space="preserve">Регистрация на </w:t>
      </w:r>
      <w:r w:rsidRPr="00A36AFC">
        <w:rPr>
          <w:rFonts w:cs="Times New Roman"/>
          <w:color w:val="000000" w:themeColor="text1"/>
        </w:rPr>
        <w:t>GitHub</w:t>
      </w:r>
      <w:r w:rsidRPr="00A36AFC">
        <w:rPr>
          <w:rFonts w:cs="Times New Roman"/>
          <w:color w:val="000000" w:themeColor="text1"/>
          <w:lang w:val="ru-RU"/>
        </w:rPr>
        <w:t>:</w:t>
      </w:r>
    </w:p>
    <w:p w14:paraId="2526A851" w14:textId="6ED8AE53" w:rsidR="00C715BF" w:rsidRPr="00A36AFC" w:rsidRDefault="00000000" w:rsidP="006E508C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A36AFC">
        <w:rPr>
          <w:rFonts w:cs="Times New Roman"/>
          <w:color w:val="000000" w:themeColor="text1"/>
          <w:lang w:val="ru-RU"/>
        </w:rPr>
        <w:t xml:space="preserve">Создан аккаунт: </w:t>
      </w:r>
      <w:r w:rsidR="001E4A16" w:rsidRPr="00A36AFC">
        <w:rPr>
          <w:rFonts w:cs="Times New Roman"/>
          <w:color w:val="000000" w:themeColor="text1"/>
        </w:rPr>
        <w:t>https</w:t>
      </w:r>
      <w:r w:rsidR="001E4A16" w:rsidRPr="00A36AFC">
        <w:rPr>
          <w:rFonts w:cs="Times New Roman"/>
          <w:color w:val="000000" w:themeColor="text1"/>
          <w:lang w:val="ru-RU"/>
        </w:rPr>
        <w:t>://</w:t>
      </w:r>
      <w:r w:rsidR="001E4A16" w:rsidRPr="00A36AFC">
        <w:rPr>
          <w:rFonts w:cs="Times New Roman"/>
          <w:color w:val="000000" w:themeColor="text1"/>
        </w:rPr>
        <w:t>github</w:t>
      </w:r>
      <w:r w:rsidR="001E4A16" w:rsidRPr="00A36AFC">
        <w:rPr>
          <w:rFonts w:cs="Times New Roman"/>
          <w:color w:val="000000" w:themeColor="text1"/>
          <w:lang w:val="ru-RU"/>
        </w:rPr>
        <w:t>.</w:t>
      </w:r>
      <w:r w:rsidR="001E4A16" w:rsidRPr="00A36AFC">
        <w:rPr>
          <w:rFonts w:cs="Times New Roman"/>
          <w:color w:val="000000" w:themeColor="text1"/>
        </w:rPr>
        <w:t>com</w:t>
      </w:r>
      <w:r w:rsidR="001E4A16" w:rsidRPr="00A36AFC">
        <w:rPr>
          <w:rFonts w:cs="Times New Roman"/>
          <w:color w:val="000000" w:themeColor="text1"/>
          <w:lang w:val="ru-RU"/>
        </w:rPr>
        <w:t>/</w:t>
      </w:r>
      <w:r w:rsidR="001E4A16" w:rsidRPr="00A36AFC">
        <w:rPr>
          <w:rFonts w:cs="Times New Roman"/>
          <w:color w:val="000000" w:themeColor="text1"/>
        </w:rPr>
        <w:t>ShakalHooks</w:t>
      </w:r>
    </w:p>
    <w:p w14:paraId="365E003E" w14:textId="237E23DC" w:rsidR="00D10C74" w:rsidRPr="00A36AFC" w:rsidRDefault="00000000" w:rsidP="00991B97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A36AFC">
        <w:rPr>
          <w:rFonts w:cs="Times New Roman"/>
          <w:color w:val="000000" w:themeColor="text1"/>
          <w:lang w:val="ru-RU"/>
        </w:rPr>
        <w:t xml:space="preserve">Создан репозиторий: </w:t>
      </w:r>
      <w:r w:rsidR="001E4A16" w:rsidRPr="00A36AFC">
        <w:rPr>
          <w:rFonts w:cs="Times New Roman"/>
          <w:color w:val="000000" w:themeColor="text1"/>
        </w:rPr>
        <w:t>https</w:t>
      </w:r>
      <w:r w:rsidR="001E4A16" w:rsidRPr="00A36AFC">
        <w:rPr>
          <w:rFonts w:cs="Times New Roman"/>
          <w:color w:val="000000" w:themeColor="text1"/>
          <w:lang w:val="ru-RU"/>
        </w:rPr>
        <w:t>://</w:t>
      </w:r>
      <w:r w:rsidR="001E4A16" w:rsidRPr="00A36AFC">
        <w:rPr>
          <w:rFonts w:cs="Times New Roman"/>
          <w:color w:val="000000" w:themeColor="text1"/>
        </w:rPr>
        <w:t>github</w:t>
      </w:r>
      <w:r w:rsidR="001E4A16" w:rsidRPr="00A36AFC">
        <w:rPr>
          <w:rFonts w:cs="Times New Roman"/>
          <w:color w:val="000000" w:themeColor="text1"/>
          <w:lang w:val="ru-RU"/>
        </w:rPr>
        <w:t>.</w:t>
      </w:r>
      <w:r w:rsidR="001E4A16" w:rsidRPr="00A36AFC">
        <w:rPr>
          <w:rFonts w:cs="Times New Roman"/>
          <w:color w:val="000000" w:themeColor="text1"/>
        </w:rPr>
        <w:t>com</w:t>
      </w:r>
      <w:r w:rsidR="001E4A16" w:rsidRPr="00A36AFC">
        <w:rPr>
          <w:rFonts w:cs="Times New Roman"/>
          <w:color w:val="000000" w:themeColor="text1"/>
          <w:lang w:val="ru-RU"/>
        </w:rPr>
        <w:t>/</w:t>
      </w:r>
      <w:r w:rsidR="001E4A16" w:rsidRPr="00A36AFC">
        <w:rPr>
          <w:rFonts w:cs="Times New Roman"/>
          <w:color w:val="000000" w:themeColor="text1"/>
        </w:rPr>
        <w:t>ShakalHooks</w:t>
      </w:r>
      <w:r w:rsidR="001E4A16" w:rsidRPr="00A36AFC">
        <w:rPr>
          <w:rFonts w:cs="Times New Roman"/>
          <w:color w:val="000000" w:themeColor="text1"/>
          <w:lang w:val="ru-RU"/>
        </w:rPr>
        <w:t>/</w:t>
      </w:r>
      <w:r w:rsidR="001E4A16" w:rsidRPr="00A36AFC">
        <w:rPr>
          <w:rFonts w:cs="Times New Roman"/>
          <w:color w:val="000000" w:themeColor="text1"/>
        </w:rPr>
        <w:t>Lab</w:t>
      </w:r>
      <w:r w:rsidR="001E4A16" w:rsidRPr="00A36AFC">
        <w:rPr>
          <w:rFonts w:cs="Times New Roman"/>
          <w:color w:val="000000" w:themeColor="text1"/>
          <w:lang w:val="ru-RU"/>
        </w:rPr>
        <w:t>_</w:t>
      </w:r>
      <w:r w:rsidR="001E4A16" w:rsidRPr="00A36AFC">
        <w:rPr>
          <w:rFonts w:cs="Times New Roman"/>
          <w:color w:val="000000" w:themeColor="text1"/>
        </w:rPr>
        <w:t>work</w:t>
      </w:r>
    </w:p>
    <w:p w14:paraId="67170CA2" w14:textId="62ED179C" w:rsidR="00D10C74" w:rsidRPr="00186465" w:rsidRDefault="00186465" w:rsidP="00186465">
      <w:pPr>
        <w:spacing w:after="0" w:line="360" w:lineRule="auto"/>
        <w:jc w:val="center"/>
        <w:outlineLvl w:val="0"/>
        <w:rPr>
          <w:rFonts w:cs="Times New Roman"/>
          <w:b/>
          <w:bCs/>
          <w:color w:val="000000" w:themeColor="text1"/>
          <w:lang w:val="ru-RU"/>
        </w:rPr>
      </w:pPr>
      <w:bookmarkStart w:id="7" w:name="_Toc199583402"/>
      <w:r w:rsidRPr="00186465">
        <w:rPr>
          <w:rFonts w:cs="Times New Roman"/>
          <w:b/>
          <w:bCs/>
          <w:color w:val="000000" w:themeColor="text1"/>
          <w:lang w:val="ru-RU"/>
        </w:rPr>
        <w:t>Заключение</w:t>
      </w:r>
      <w:bookmarkEnd w:id="7"/>
    </w:p>
    <w:p w14:paraId="7A4C8AEC" w14:textId="77777777" w:rsidR="00D10C74" w:rsidRPr="00A36AFC" w:rsidRDefault="00000000" w:rsidP="00991B97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ru-RU"/>
        </w:rPr>
      </w:pPr>
      <w:r w:rsidRPr="00A36AFC">
        <w:rPr>
          <w:rFonts w:cs="Times New Roman"/>
          <w:color w:val="000000" w:themeColor="text1"/>
          <w:lang w:val="ru-RU"/>
        </w:rPr>
        <w:t xml:space="preserve">В ходе лабораторной работы были изучены основы работы с системой контроля версий </w:t>
      </w:r>
      <w:r w:rsidRPr="00A36AFC">
        <w:rPr>
          <w:rFonts w:cs="Times New Roman"/>
          <w:color w:val="000000" w:themeColor="text1"/>
        </w:rPr>
        <w:t>Git</w:t>
      </w:r>
      <w:r w:rsidRPr="00A36AFC">
        <w:rPr>
          <w:rFonts w:cs="Times New Roman"/>
          <w:color w:val="000000" w:themeColor="text1"/>
          <w:lang w:val="ru-RU"/>
        </w:rPr>
        <w:t xml:space="preserve"> и платформой </w:t>
      </w:r>
      <w:r w:rsidRPr="00A36AFC">
        <w:rPr>
          <w:rFonts w:cs="Times New Roman"/>
          <w:color w:val="000000" w:themeColor="text1"/>
        </w:rPr>
        <w:t>GitHub</w:t>
      </w:r>
      <w:r w:rsidRPr="00A36AFC">
        <w:rPr>
          <w:rFonts w:cs="Times New Roman"/>
          <w:color w:val="000000" w:themeColor="text1"/>
          <w:lang w:val="ru-RU"/>
        </w:rPr>
        <w:t xml:space="preserve">. Были применены на практике основные команды </w:t>
      </w:r>
      <w:r w:rsidRPr="00A36AFC">
        <w:rPr>
          <w:rFonts w:cs="Times New Roman"/>
          <w:color w:val="000000" w:themeColor="text1"/>
        </w:rPr>
        <w:t>Git</w:t>
      </w:r>
      <w:r w:rsidRPr="00A36AFC">
        <w:rPr>
          <w:rFonts w:cs="Times New Roman"/>
          <w:color w:val="000000" w:themeColor="text1"/>
          <w:lang w:val="ru-RU"/>
        </w:rPr>
        <w:t xml:space="preserve"> и размещён отчёт в репозитории.</w:t>
      </w:r>
    </w:p>
    <w:sectPr w:rsidR="00D10C74" w:rsidRPr="00A36AFC" w:rsidSect="00887D02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7F12024"/>
    <w:multiLevelType w:val="hybridMultilevel"/>
    <w:tmpl w:val="F7BEC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B5230C"/>
    <w:multiLevelType w:val="hybridMultilevel"/>
    <w:tmpl w:val="811A4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451059">
    <w:abstractNumId w:val="8"/>
  </w:num>
  <w:num w:numId="2" w16cid:durableId="615910360">
    <w:abstractNumId w:val="6"/>
  </w:num>
  <w:num w:numId="3" w16cid:durableId="1306355981">
    <w:abstractNumId w:val="5"/>
  </w:num>
  <w:num w:numId="4" w16cid:durableId="760030813">
    <w:abstractNumId w:val="4"/>
  </w:num>
  <w:num w:numId="5" w16cid:durableId="1193106746">
    <w:abstractNumId w:val="7"/>
  </w:num>
  <w:num w:numId="6" w16cid:durableId="20058747">
    <w:abstractNumId w:val="3"/>
  </w:num>
  <w:num w:numId="7" w16cid:durableId="1564296070">
    <w:abstractNumId w:val="2"/>
  </w:num>
  <w:num w:numId="8" w16cid:durableId="2086612650">
    <w:abstractNumId w:val="1"/>
  </w:num>
  <w:num w:numId="9" w16cid:durableId="1396974538">
    <w:abstractNumId w:val="0"/>
  </w:num>
  <w:num w:numId="10" w16cid:durableId="1232153130">
    <w:abstractNumId w:val="9"/>
  </w:num>
  <w:num w:numId="11" w16cid:durableId="2379869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49B"/>
    <w:rsid w:val="0006063C"/>
    <w:rsid w:val="0015074B"/>
    <w:rsid w:val="00186465"/>
    <w:rsid w:val="00186CF9"/>
    <w:rsid w:val="001A4D2F"/>
    <w:rsid w:val="001C4B31"/>
    <w:rsid w:val="001C6BEB"/>
    <w:rsid w:val="001E4A16"/>
    <w:rsid w:val="00263281"/>
    <w:rsid w:val="0029639D"/>
    <w:rsid w:val="00326F90"/>
    <w:rsid w:val="00403C34"/>
    <w:rsid w:val="00550AA1"/>
    <w:rsid w:val="00553376"/>
    <w:rsid w:val="00587C9E"/>
    <w:rsid w:val="005A7677"/>
    <w:rsid w:val="005C6F4B"/>
    <w:rsid w:val="00627019"/>
    <w:rsid w:val="006E508C"/>
    <w:rsid w:val="007209F6"/>
    <w:rsid w:val="0072300A"/>
    <w:rsid w:val="00797E38"/>
    <w:rsid w:val="007A698C"/>
    <w:rsid w:val="00820714"/>
    <w:rsid w:val="00887D02"/>
    <w:rsid w:val="00950EF5"/>
    <w:rsid w:val="00960805"/>
    <w:rsid w:val="00991B97"/>
    <w:rsid w:val="00A36AFC"/>
    <w:rsid w:val="00AA1D8D"/>
    <w:rsid w:val="00B4418C"/>
    <w:rsid w:val="00B47730"/>
    <w:rsid w:val="00BB69CC"/>
    <w:rsid w:val="00BE73FA"/>
    <w:rsid w:val="00C32B0F"/>
    <w:rsid w:val="00C349B1"/>
    <w:rsid w:val="00C715BF"/>
    <w:rsid w:val="00CB0664"/>
    <w:rsid w:val="00CC4D8A"/>
    <w:rsid w:val="00D10C74"/>
    <w:rsid w:val="00D86D27"/>
    <w:rsid w:val="00DE23FD"/>
    <w:rsid w:val="00E1665E"/>
    <w:rsid w:val="00ED1853"/>
    <w:rsid w:val="00F609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9C7994"/>
  <w14:defaultImageDpi w14:val="300"/>
  <w15:docId w15:val="{3694AE82-F07B-4DC6-A77E-1B8B5964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C715BF"/>
    <w:rPr>
      <w:color w:val="0000FF" w:themeColor="hyperlink"/>
      <w:u w:val="single"/>
    </w:rPr>
  </w:style>
  <w:style w:type="character" w:styleId="aff9">
    <w:name w:val="Unresolved Mention"/>
    <w:basedOn w:val="a2"/>
    <w:uiPriority w:val="99"/>
    <w:semiHidden/>
    <w:unhideWhenUsed/>
    <w:rsid w:val="00C715BF"/>
    <w:rPr>
      <w:color w:val="605E5C"/>
      <w:shd w:val="clear" w:color="auto" w:fill="E1DFDD"/>
    </w:rPr>
  </w:style>
  <w:style w:type="paragraph" w:styleId="14">
    <w:name w:val="toc 1"/>
    <w:basedOn w:val="a1"/>
    <w:next w:val="a1"/>
    <w:autoRedefine/>
    <w:uiPriority w:val="39"/>
    <w:unhideWhenUsed/>
    <w:rsid w:val="001A4D2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Shakal</cp:lastModifiedBy>
  <cp:revision>61</cp:revision>
  <dcterms:created xsi:type="dcterms:W3CDTF">2013-12-23T23:15:00Z</dcterms:created>
  <dcterms:modified xsi:type="dcterms:W3CDTF">2025-05-31T08:30:00Z</dcterms:modified>
  <cp:category/>
</cp:coreProperties>
</file>