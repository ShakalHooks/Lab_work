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01BC" w14:textId="77777777" w:rsidR="001A4D2F" w:rsidRPr="001A4D2F" w:rsidRDefault="001A4D2F" w:rsidP="001A4D2F">
      <w:pPr>
        <w:suppressAutoHyphens/>
        <w:spacing w:after="0" w:line="240" w:lineRule="auto"/>
        <w:ind w:right="-284"/>
        <w:jc w:val="center"/>
        <w:textAlignment w:val="baseline"/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</w:pP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t>Федеральное государственное бюджетное образовательное учреждение</w:t>
      </w:r>
    </w:p>
    <w:p w14:paraId="6C3B53D9" w14:textId="77777777" w:rsidR="001A4D2F" w:rsidRPr="001A4D2F" w:rsidRDefault="001A4D2F" w:rsidP="001A4D2F">
      <w:pPr>
        <w:suppressAutoHyphens/>
        <w:spacing w:after="0" w:line="240" w:lineRule="auto"/>
        <w:ind w:right="-284"/>
        <w:jc w:val="center"/>
        <w:textAlignment w:val="baseline"/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</w:pP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t>высшего образования</w:t>
      </w:r>
    </w:p>
    <w:p w14:paraId="3B0CA1C5" w14:textId="77777777" w:rsidR="001A4D2F" w:rsidRPr="001A4D2F" w:rsidRDefault="001A4D2F" w:rsidP="001A4D2F">
      <w:pPr>
        <w:suppressAutoHyphens/>
        <w:spacing w:after="0" w:line="240" w:lineRule="auto"/>
        <w:ind w:right="-284"/>
        <w:jc w:val="center"/>
        <w:textAlignment w:val="baseline"/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</w:pP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t xml:space="preserve">«РОССИЙСКАЯ АКАДЕМИЯ НАРОДНОГО ХОЗЯЙСТВА </w:t>
      </w: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br/>
        <w:t>И ГОСУДАРСТВЕННОЙ СЛУЖБЫ</w:t>
      </w:r>
    </w:p>
    <w:p w14:paraId="6EA6D8CE" w14:textId="77777777" w:rsidR="001A4D2F" w:rsidRPr="001A4D2F" w:rsidRDefault="001A4D2F" w:rsidP="001A4D2F">
      <w:pPr>
        <w:suppressAutoHyphens/>
        <w:spacing w:after="0" w:line="240" w:lineRule="auto"/>
        <w:ind w:right="-284"/>
        <w:jc w:val="center"/>
        <w:textAlignment w:val="baseline"/>
        <w:rPr>
          <w:rFonts w:eastAsia="SimSun" w:cs="Times New Roman"/>
          <w:kern w:val="1"/>
          <w:sz w:val="24"/>
          <w:szCs w:val="24"/>
          <w:lang w:val="ru-RU" w:eastAsia="hi-IN" w:bidi="hi-IN"/>
        </w:rPr>
      </w:pP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t>ПРИ ПРЕЗИДЕНТЕ РОССИЙСКОЙ ФЕДЕРАЦИИ»</w:t>
      </w:r>
    </w:p>
    <w:p w14:paraId="11D859AA" w14:textId="77777777" w:rsidR="001A4D2F" w:rsidRPr="001A4D2F" w:rsidRDefault="001A4D2F" w:rsidP="001A4D2F">
      <w:pPr>
        <w:suppressAutoHyphens/>
        <w:spacing w:after="0" w:line="100" w:lineRule="atLeast"/>
        <w:jc w:val="center"/>
        <w:textAlignment w:val="baseline"/>
        <w:rPr>
          <w:rFonts w:eastAsia="SimSun" w:cs="Times New Roman"/>
          <w:kern w:val="1"/>
          <w:sz w:val="24"/>
          <w:szCs w:val="24"/>
          <w:u w:val="single"/>
          <w:lang w:val="ru-RU" w:eastAsia="hi-IN" w:bidi="hi-IN"/>
        </w:rPr>
      </w:pPr>
    </w:p>
    <w:p w14:paraId="33F487EE" w14:textId="77777777" w:rsidR="001A4D2F" w:rsidRPr="001A4D2F" w:rsidRDefault="001A4D2F" w:rsidP="001A4D2F">
      <w:pPr>
        <w:suppressAutoHyphens/>
        <w:spacing w:after="0" w:line="360" w:lineRule="auto"/>
        <w:jc w:val="center"/>
        <w:textAlignment w:val="baseline"/>
        <w:rPr>
          <w:rFonts w:eastAsia="SimSun" w:cs="Times New Roman"/>
          <w:kern w:val="1"/>
          <w:szCs w:val="26"/>
          <w:lang w:val="ru-RU" w:eastAsia="hi-IN" w:bidi="hi-IN"/>
        </w:rPr>
      </w:pPr>
      <w:r w:rsidRPr="001A4D2F">
        <w:rPr>
          <w:rFonts w:eastAsia="MS Mincho" w:cs="Times New Roman"/>
          <w:b/>
          <w:kern w:val="1"/>
          <w:sz w:val="24"/>
          <w:szCs w:val="24"/>
          <w:lang w:val="ru-RU" w:eastAsia="hi-IN" w:bidi="hi-IN"/>
        </w:rPr>
        <w:t>НИЖЕГОРОДСКИЙ ИНСТИТУТ УПРАВЛЕНИЯ – филиал РАНХиГС</w:t>
      </w:r>
    </w:p>
    <w:p w14:paraId="470F7FA4" w14:textId="77777777" w:rsidR="001A4D2F" w:rsidRPr="001A4D2F" w:rsidRDefault="001A4D2F" w:rsidP="001A4D2F">
      <w:pPr>
        <w:suppressAutoHyphens/>
        <w:spacing w:after="0" w:line="360" w:lineRule="auto"/>
        <w:jc w:val="center"/>
        <w:textAlignment w:val="baseline"/>
        <w:rPr>
          <w:rFonts w:eastAsia="SimSun" w:cs="Times New Roman"/>
          <w:kern w:val="1"/>
          <w:szCs w:val="26"/>
          <w:lang w:val="ru-RU" w:eastAsia="hi-IN" w:bidi="hi-IN"/>
        </w:rPr>
      </w:pPr>
    </w:p>
    <w:p w14:paraId="38A089AD" w14:textId="77777777" w:rsidR="001A4D2F" w:rsidRPr="001A4D2F" w:rsidRDefault="001A4D2F" w:rsidP="001A4D2F">
      <w:pPr>
        <w:suppressAutoHyphens/>
        <w:spacing w:after="0"/>
        <w:jc w:val="both"/>
        <w:textAlignment w:val="baseline"/>
        <w:rPr>
          <w:rFonts w:eastAsia="SimSun" w:cs="Times New Roman"/>
          <w:kern w:val="1"/>
          <w:sz w:val="26"/>
          <w:szCs w:val="24"/>
          <w:lang w:val="ru-RU" w:eastAsia="hi-IN" w:bidi="hi-IN"/>
        </w:rPr>
      </w:pPr>
      <w:r w:rsidRPr="001A4D2F">
        <w:rPr>
          <w:rFonts w:eastAsia="SimSun" w:cs="Times New Roman"/>
          <w:kern w:val="1"/>
          <w:sz w:val="26"/>
          <w:szCs w:val="24"/>
          <w:lang w:val="ru-RU" w:eastAsia="hi-IN" w:bidi="hi-IN"/>
        </w:rPr>
        <w:t xml:space="preserve">Факультет: </w:t>
      </w:r>
      <w:r w:rsidRPr="001A4D2F">
        <w:rPr>
          <w:rFonts w:eastAsia="SimSun" w:cs="Times New Roman"/>
          <w:kern w:val="1"/>
          <w:sz w:val="26"/>
          <w:szCs w:val="24"/>
          <w:u w:val="single"/>
          <w:lang w:val="ru-RU" w:eastAsia="hi-IN" w:bidi="hi-IN"/>
        </w:rPr>
        <w:t>Управления</w:t>
      </w:r>
    </w:p>
    <w:p w14:paraId="01CE7630" w14:textId="77777777" w:rsidR="001A4D2F" w:rsidRPr="001A4D2F" w:rsidRDefault="001A4D2F" w:rsidP="001A4D2F">
      <w:pPr>
        <w:suppressAutoHyphens/>
        <w:spacing w:after="0"/>
        <w:textAlignment w:val="baseline"/>
        <w:rPr>
          <w:rFonts w:eastAsia="SimSun" w:cs="Times New Roman"/>
          <w:kern w:val="1"/>
          <w:sz w:val="26"/>
          <w:szCs w:val="24"/>
          <w:lang w:val="ru-RU" w:eastAsia="hi-IN" w:bidi="hi-IN"/>
        </w:rPr>
      </w:pPr>
      <w:r w:rsidRPr="001A4D2F">
        <w:rPr>
          <w:rFonts w:eastAsia="SimSun" w:cs="Times New Roman"/>
          <w:kern w:val="1"/>
          <w:sz w:val="26"/>
          <w:szCs w:val="24"/>
          <w:lang w:val="ru-RU" w:eastAsia="hi-IN" w:bidi="hi-IN"/>
        </w:rPr>
        <w:t>Кафедра</w:t>
      </w:r>
      <w:r w:rsidRPr="001A4D2F">
        <w:rPr>
          <w:rFonts w:eastAsia="SimSun" w:cs="Times New Roman"/>
          <w:kern w:val="1"/>
          <w:sz w:val="26"/>
          <w:szCs w:val="24"/>
          <w:u w:val="single"/>
          <w:lang w:val="ru-RU" w:eastAsia="hi-IN" w:bidi="hi-IN"/>
        </w:rPr>
        <w:t xml:space="preserve"> Информатики и информационных технологий</w:t>
      </w:r>
    </w:p>
    <w:p w14:paraId="6898B5B9" w14:textId="77777777" w:rsidR="001A4D2F" w:rsidRPr="001A4D2F" w:rsidRDefault="001A4D2F" w:rsidP="001A4D2F">
      <w:pPr>
        <w:suppressAutoHyphens/>
        <w:spacing w:after="0"/>
        <w:jc w:val="both"/>
        <w:textAlignment w:val="baseline"/>
        <w:rPr>
          <w:rFonts w:eastAsia="SimSun" w:cs="Times New Roman"/>
          <w:i/>
          <w:kern w:val="1"/>
          <w:sz w:val="18"/>
          <w:szCs w:val="18"/>
          <w:lang w:val="ru-RU" w:eastAsia="hi-IN" w:bidi="hi-IN"/>
        </w:rPr>
      </w:pPr>
      <w:r w:rsidRPr="001A4D2F">
        <w:rPr>
          <w:rFonts w:eastAsia="SimSun" w:cs="Times New Roman"/>
          <w:kern w:val="1"/>
          <w:sz w:val="26"/>
          <w:szCs w:val="24"/>
          <w:lang w:val="ru-RU" w:eastAsia="hi-IN" w:bidi="hi-IN"/>
        </w:rPr>
        <w:t xml:space="preserve">Направление подготовки / специальность: </w:t>
      </w:r>
      <w:r w:rsidRPr="001A4D2F">
        <w:rPr>
          <w:rFonts w:eastAsia="SimSun" w:cs="Times New Roman"/>
          <w:kern w:val="1"/>
          <w:sz w:val="26"/>
          <w:szCs w:val="24"/>
          <w:u w:val="single"/>
          <w:lang w:val="ru-RU" w:eastAsia="hi-IN" w:bidi="hi-IN"/>
        </w:rPr>
        <w:t>09.03.03 Прикладная информатика</w:t>
      </w:r>
    </w:p>
    <w:p w14:paraId="45807371" w14:textId="77777777" w:rsidR="001A4D2F" w:rsidRPr="001A4D2F" w:rsidRDefault="001A4D2F" w:rsidP="001A4D2F">
      <w:pPr>
        <w:suppressAutoHyphens/>
        <w:spacing w:after="0" w:line="240" w:lineRule="auto"/>
        <w:jc w:val="center"/>
        <w:textAlignment w:val="baseline"/>
        <w:rPr>
          <w:rFonts w:eastAsia="SimSun" w:cs="Times New Roman"/>
          <w:kern w:val="1"/>
          <w:sz w:val="26"/>
          <w:szCs w:val="24"/>
          <w:lang w:val="ru-RU" w:eastAsia="hi-IN" w:bidi="hi-IN"/>
        </w:rPr>
      </w:pPr>
      <w:r w:rsidRPr="001A4D2F">
        <w:rPr>
          <w:rFonts w:eastAsia="SimSun" w:cs="Times New Roman"/>
          <w:i/>
          <w:kern w:val="1"/>
          <w:sz w:val="18"/>
          <w:szCs w:val="18"/>
          <w:lang w:val="ru-RU" w:eastAsia="hi-IN" w:bidi="hi-IN"/>
        </w:rPr>
        <w:t>(код, наименование)</w:t>
      </w:r>
    </w:p>
    <w:p w14:paraId="7F92C63B" w14:textId="53B6FE88" w:rsidR="001A4D2F" w:rsidRPr="00A36AFC" w:rsidRDefault="001A4D2F" w:rsidP="001A4D2F">
      <w:pPr>
        <w:suppressAutoHyphens/>
        <w:spacing w:after="0"/>
        <w:jc w:val="both"/>
        <w:textAlignment w:val="baseline"/>
        <w:rPr>
          <w:rFonts w:eastAsia="SimSun" w:cs="Times New Roman"/>
          <w:b/>
          <w:kern w:val="1"/>
          <w:sz w:val="24"/>
          <w:szCs w:val="24"/>
          <w:lang w:val="ru-RU" w:eastAsia="hi-IN" w:bidi="hi-IN"/>
        </w:rPr>
      </w:pPr>
      <w:r w:rsidRPr="001A4D2F">
        <w:rPr>
          <w:rFonts w:eastAsia="SimSun" w:cs="Times New Roman"/>
          <w:kern w:val="1"/>
          <w:sz w:val="26"/>
          <w:szCs w:val="24"/>
          <w:lang w:val="ru-RU" w:eastAsia="hi-IN" w:bidi="hi-IN"/>
        </w:rPr>
        <w:t xml:space="preserve">Направленность (профиль) / специализация: </w:t>
      </w:r>
      <w:r w:rsidRPr="001A4D2F">
        <w:rPr>
          <w:rFonts w:eastAsia="SimSun" w:cs="Times New Roman"/>
          <w:kern w:val="1"/>
          <w:sz w:val="26"/>
          <w:szCs w:val="24"/>
          <w:u w:val="single"/>
          <w:lang w:val="ru-RU" w:eastAsia="hi-IN" w:bidi="hi-IN"/>
        </w:rPr>
        <w:t>Корпоративные информационные системы управления</w:t>
      </w:r>
    </w:p>
    <w:p w14:paraId="3C155470" w14:textId="77777777" w:rsidR="00960805" w:rsidRPr="00A36AFC" w:rsidRDefault="00960805" w:rsidP="001A4D2F">
      <w:pPr>
        <w:suppressAutoHyphens/>
        <w:spacing w:after="0"/>
        <w:jc w:val="both"/>
        <w:textAlignment w:val="baseline"/>
        <w:rPr>
          <w:rFonts w:eastAsia="SimSun" w:cs="Times New Roman"/>
          <w:b/>
          <w:kern w:val="1"/>
          <w:sz w:val="24"/>
          <w:szCs w:val="24"/>
          <w:lang w:val="ru-RU" w:eastAsia="hi-IN" w:bidi="hi-IN"/>
        </w:rPr>
      </w:pPr>
    </w:p>
    <w:p w14:paraId="7143EB44" w14:textId="77777777" w:rsidR="00960805" w:rsidRPr="001A4D2F" w:rsidRDefault="00960805" w:rsidP="001A4D2F">
      <w:pPr>
        <w:suppressAutoHyphens/>
        <w:spacing w:after="0"/>
        <w:jc w:val="both"/>
        <w:textAlignment w:val="baseline"/>
        <w:rPr>
          <w:rFonts w:eastAsia="SimSun" w:cs="Times New Roman"/>
          <w:b/>
          <w:kern w:val="1"/>
          <w:sz w:val="24"/>
          <w:szCs w:val="24"/>
          <w:lang w:val="ru-RU" w:eastAsia="hi-IN" w:bidi="hi-IN"/>
        </w:rPr>
      </w:pPr>
    </w:p>
    <w:p w14:paraId="3CCBCA6F" w14:textId="77777777" w:rsidR="001A4D2F" w:rsidRPr="001A4D2F" w:rsidRDefault="001A4D2F" w:rsidP="001A4D2F">
      <w:pPr>
        <w:suppressAutoHyphens/>
        <w:spacing w:after="0" w:line="240" w:lineRule="auto"/>
        <w:jc w:val="center"/>
        <w:textAlignment w:val="baseline"/>
        <w:rPr>
          <w:rFonts w:eastAsia="SimSun" w:cs="Times New Roman"/>
          <w:i/>
          <w:kern w:val="1"/>
          <w:sz w:val="16"/>
          <w:szCs w:val="16"/>
          <w:lang w:val="ru-RU" w:eastAsia="hi-IN" w:bidi="hi-IN"/>
        </w:rPr>
      </w:pP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t>ЛАБОРАТОР</w:t>
      </w:r>
      <w:r w:rsidRPr="001A4D2F">
        <w:rPr>
          <w:rFonts w:eastAsia="SimSun" w:cs="Times New Roman"/>
          <w:b/>
          <w:bCs/>
          <w:kern w:val="1"/>
          <w:sz w:val="24"/>
          <w:szCs w:val="24"/>
          <w:lang w:eastAsia="hi-IN" w:bidi="hi-IN"/>
        </w:rPr>
        <w:t>НАЯ РАБОТА №</w:t>
      </w: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t>9</w:t>
      </w:r>
    </w:p>
    <w:p w14:paraId="7121C7AF" w14:textId="77777777" w:rsidR="001A4D2F" w:rsidRPr="001A4D2F" w:rsidRDefault="001A4D2F" w:rsidP="001A4D2F">
      <w:pPr>
        <w:suppressAutoHyphens/>
        <w:spacing w:after="0" w:line="240" w:lineRule="auto"/>
        <w:jc w:val="center"/>
        <w:textAlignment w:val="baseline"/>
        <w:rPr>
          <w:rFonts w:eastAsia="SimSun" w:cs="Times New Roman"/>
          <w:i/>
          <w:kern w:val="1"/>
          <w:sz w:val="16"/>
          <w:szCs w:val="16"/>
          <w:lang w:eastAsia="hi-IN" w:bidi="hi-I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57"/>
        <w:gridCol w:w="7828"/>
      </w:tblGrid>
      <w:tr w:rsidR="001A4D2F" w:rsidRPr="001A4D2F" w14:paraId="389D2555" w14:textId="77777777" w:rsidTr="00954D58">
        <w:tc>
          <w:tcPr>
            <w:tcW w:w="2657" w:type="dxa"/>
            <w:shd w:val="clear" w:color="auto" w:fill="auto"/>
          </w:tcPr>
          <w:p w14:paraId="37F669BA" w14:textId="77777777" w:rsidR="001A4D2F" w:rsidRPr="001A4D2F" w:rsidRDefault="001A4D2F" w:rsidP="001A4D2F">
            <w:pPr>
              <w:suppressAutoHyphens/>
              <w:spacing w:after="0"/>
              <w:ind w:left="-142" w:right="-108"/>
              <w:jc w:val="center"/>
              <w:textAlignment w:val="baseline"/>
              <w:rPr>
                <w:rFonts w:eastAsia="SimSun" w:cs="Times New Roman"/>
                <w:kern w:val="1"/>
                <w:szCs w:val="28"/>
                <w:u w:val="single"/>
                <w:lang w:val="ru-RU" w:eastAsia="hi-IN" w:bidi="hi-IN"/>
              </w:rPr>
            </w:pPr>
            <w:proofErr w:type="spellStart"/>
            <w:r w:rsidRPr="001A4D2F">
              <w:rPr>
                <w:rFonts w:eastAsia="SimSun" w:cs="Times New Roman"/>
                <w:bCs/>
                <w:kern w:val="1"/>
                <w:sz w:val="24"/>
                <w:szCs w:val="24"/>
                <w:lang w:eastAsia="hi-IN" w:bidi="hi-IN"/>
              </w:rPr>
              <w:t>по</w:t>
            </w:r>
            <w:proofErr w:type="spellEnd"/>
            <w:r w:rsidRPr="001A4D2F">
              <w:rPr>
                <w:rFonts w:eastAsia="SimSu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</w:t>
            </w:r>
            <w:proofErr w:type="spellStart"/>
            <w:r w:rsidRPr="001A4D2F">
              <w:rPr>
                <w:rFonts w:eastAsia="SimSun" w:cs="Times New Roman"/>
                <w:bCs/>
                <w:kern w:val="1"/>
                <w:sz w:val="24"/>
                <w:szCs w:val="24"/>
                <w:lang w:eastAsia="hi-IN" w:bidi="hi-IN"/>
              </w:rPr>
              <w:t>дисциплине</w:t>
            </w:r>
            <w:proofErr w:type="spellEnd"/>
            <w:r w:rsidRPr="001A4D2F">
              <w:rPr>
                <w:rFonts w:eastAsia="SimSun" w:cs="Times New Roman"/>
                <w:bCs/>
                <w:kern w:val="1"/>
                <w:sz w:val="24"/>
                <w:szCs w:val="24"/>
                <w:lang w:eastAsia="hi-IN" w:bidi="hi-IN"/>
              </w:rPr>
              <w:t>:</w:t>
            </w:r>
          </w:p>
        </w:tc>
        <w:tc>
          <w:tcPr>
            <w:tcW w:w="7828" w:type="dxa"/>
            <w:shd w:val="clear" w:color="auto" w:fill="auto"/>
          </w:tcPr>
          <w:p w14:paraId="0342E6CE" w14:textId="5656AA8B" w:rsidR="001A4D2F" w:rsidRPr="001A4D2F" w:rsidRDefault="001A4D2F" w:rsidP="001A4D2F">
            <w:pPr>
              <w:suppressAutoHyphens/>
              <w:spacing w:after="0"/>
              <w:textAlignment w:val="baseline"/>
              <w:rPr>
                <w:rFonts w:eastAsia="SimSun" w:cs="Times New Roman"/>
                <w:kern w:val="1"/>
                <w:sz w:val="26"/>
                <w:szCs w:val="20"/>
                <w:u w:val="single"/>
                <w:lang w:val="ru-RU" w:eastAsia="hi-IN" w:bidi="hi-IN"/>
              </w:rPr>
            </w:pPr>
            <w:r w:rsidRPr="001A4D2F">
              <w:rPr>
                <w:rFonts w:eastAsia="SimSun" w:cs="Times New Roman"/>
                <w:kern w:val="1"/>
                <w:szCs w:val="28"/>
                <w:u w:val="single"/>
                <w:lang w:val="ru-RU" w:eastAsia="hi-IN" w:bidi="hi-IN"/>
              </w:rPr>
              <w:t xml:space="preserve"> </w:t>
            </w:r>
            <w:r w:rsidR="00A36AFC">
              <w:rPr>
                <w:rFonts w:eastAsia="SimSun" w:cs="Times New Roman"/>
                <w:kern w:val="1"/>
                <w:szCs w:val="28"/>
                <w:u w:val="single"/>
                <w:lang w:val="ru-RU" w:eastAsia="hi-IN" w:bidi="hi-IN"/>
              </w:rPr>
              <w:t>Программная инженерия</w:t>
            </w:r>
          </w:p>
        </w:tc>
      </w:tr>
      <w:tr w:rsidR="001A4D2F" w:rsidRPr="001A4D2F" w14:paraId="74D8D31E" w14:textId="77777777" w:rsidTr="00954D58">
        <w:tc>
          <w:tcPr>
            <w:tcW w:w="2657" w:type="dxa"/>
            <w:shd w:val="clear" w:color="auto" w:fill="auto"/>
          </w:tcPr>
          <w:p w14:paraId="7FAE0611" w14:textId="77777777" w:rsidR="001A4D2F" w:rsidRPr="001A4D2F" w:rsidRDefault="001A4D2F" w:rsidP="001A4D2F">
            <w:pPr>
              <w:suppressAutoHyphens/>
              <w:spacing w:after="0"/>
              <w:ind w:left="-142" w:right="-108"/>
              <w:jc w:val="center"/>
              <w:textAlignment w:val="baseline"/>
              <w:rPr>
                <w:rFonts w:eastAsia="SimSun" w:cs="Times New Roman"/>
                <w:kern w:val="1"/>
                <w:szCs w:val="28"/>
                <w:u w:val="single"/>
                <w:lang w:eastAsia="hi-IN" w:bidi="hi-IN"/>
              </w:rPr>
            </w:pPr>
            <w:proofErr w:type="spellStart"/>
            <w:r w:rsidRPr="001A4D2F">
              <w:rPr>
                <w:rFonts w:eastAsia="SimSun" w:cs="Times New Roman"/>
                <w:bCs/>
                <w:kern w:val="1"/>
                <w:sz w:val="24"/>
                <w:szCs w:val="24"/>
                <w:lang w:eastAsia="hi-IN" w:bidi="hi-IN"/>
              </w:rPr>
              <w:t>на</w:t>
            </w:r>
            <w:proofErr w:type="spellEnd"/>
            <w:r w:rsidRPr="001A4D2F">
              <w:rPr>
                <w:rFonts w:eastAsia="SimSu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</w:t>
            </w:r>
            <w:proofErr w:type="spellStart"/>
            <w:r w:rsidRPr="001A4D2F">
              <w:rPr>
                <w:rFonts w:eastAsia="SimSun" w:cs="Times New Roman"/>
                <w:bCs/>
                <w:kern w:val="1"/>
                <w:sz w:val="24"/>
                <w:szCs w:val="24"/>
                <w:lang w:eastAsia="hi-IN" w:bidi="hi-IN"/>
              </w:rPr>
              <w:t>тему</w:t>
            </w:r>
            <w:proofErr w:type="spellEnd"/>
            <w:r w:rsidRPr="001A4D2F">
              <w:rPr>
                <w:rFonts w:eastAsia="SimSun" w:cs="Times New Roman"/>
                <w:bCs/>
                <w:kern w:val="1"/>
                <w:sz w:val="24"/>
                <w:szCs w:val="24"/>
                <w:lang w:eastAsia="hi-IN" w:bidi="hi-IN"/>
              </w:rPr>
              <w:t>:</w:t>
            </w:r>
          </w:p>
        </w:tc>
        <w:tc>
          <w:tcPr>
            <w:tcW w:w="7828" w:type="dxa"/>
            <w:shd w:val="clear" w:color="auto" w:fill="auto"/>
          </w:tcPr>
          <w:p w14:paraId="522BC95D" w14:textId="0EAB2F8A" w:rsidR="001A4D2F" w:rsidRPr="001A4D2F" w:rsidRDefault="001A4D2F" w:rsidP="001A4D2F">
            <w:pPr>
              <w:spacing w:after="140" w:line="288" w:lineRule="auto"/>
              <w:rPr>
                <w:rFonts w:eastAsia="SimSun" w:cs="Times New Roman"/>
                <w:szCs w:val="28"/>
                <w:lang w:eastAsia="zh-CN"/>
              </w:rPr>
            </w:pPr>
            <w:bookmarkStart w:id="0" w:name="_Toc24199"/>
            <w:bookmarkStart w:id="1" w:name="_Toc1181"/>
            <w:bookmarkStart w:id="2" w:name="_Toc11137"/>
            <w:r w:rsidRPr="001A4D2F">
              <w:rPr>
                <w:rFonts w:eastAsia="SimSun" w:cs="Times New Roman"/>
                <w:szCs w:val="28"/>
                <w:lang w:eastAsia="zh-CN"/>
              </w:rPr>
              <w:t>«</w:t>
            </w:r>
            <w:r w:rsidR="00A36AFC">
              <w:rPr>
                <w:rFonts w:eastAsia="SimSun" w:cs="Times New Roman"/>
                <w:szCs w:val="28"/>
                <w:lang w:val="ru-RU" w:eastAsia="zh-CN"/>
              </w:rPr>
              <w:t>Лабораторная работа №</w:t>
            </w:r>
            <w:r w:rsidR="006A0EEF">
              <w:rPr>
                <w:rFonts w:eastAsia="SimSun" w:cs="Times New Roman"/>
                <w:szCs w:val="28"/>
                <w:lang w:val="ru-RU" w:eastAsia="zh-CN"/>
              </w:rPr>
              <w:t>2</w:t>
            </w:r>
            <w:r w:rsidR="00A36AFC" w:rsidRPr="001A4D2F">
              <w:rPr>
                <w:rFonts w:eastAsia="SimSun" w:cs="Times New Roman"/>
                <w:szCs w:val="28"/>
                <w:lang w:eastAsia="zh-CN"/>
              </w:rPr>
              <w:t xml:space="preserve"> </w:t>
            </w:r>
            <w:r w:rsidRPr="001A4D2F">
              <w:rPr>
                <w:rFonts w:eastAsia="SimSun" w:cs="Times New Roman"/>
                <w:szCs w:val="28"/>
                <w:lang w:eastAsia="zh-CN"/>
              </w:rPr>
              <w:t>»</w:t>
            </w:r>
            <w:bookmarkEnd w:id="0"/>
            <w:bookmarkEnd w:id="1"/>
            <w:bookmarkEnd w:id="2"/>
          </w:p>
        </w:tc>
      </w:tr>
      <w:tr w:rsidR="001A4D2F" w:rsidRPr="001A4D2F" w14:paraId="139ED0A3" w14:textId="77777777" w:rsidTr="00954D58">
        <w:tc>
          <w:tcPr>
            <w:tcW w:w="2657" w:type="dxa"/>
            <w:shd w:val="clear" w:color="auto" w:fill="auto"/>
          </w:tcPr>
          <w:p w14:paraId="3D281A0A" w14:textId="77777777" w:rsidR="001A4D2F" w:rsidRPr="001A4D2F" w:rsidRDefault="001A4D2F" w:rsidP="001A4D2F">
            <w:pPr>
              <w:suppressAutoHyphens/>
              <w:spacing w:after="0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</w:pPr>
          </w:p>
        </w:tc>
        <w:tc>
          <w:tcPr>
            <w:tcW w:w="7828" w:type="dxa"/>
            <w:shd w:val="clear" w:color="auto" w:fill="auto"/>
          </w:tcPr>
          <w:p w14:paraId="467BBA17" w14:textId="77777777" w:rsidR="001A4D2F" w:rsidRPr="001A4D2F" w:rsidRDefault="001A4D2F" w:rsidP="001A4D2F">
            <w:pPr>
              <w:suppressAutoHyphens/>
              <w:spacing w:after="0"/>
              <w:textAlignment w:val="baseline"/>
              <w:rPr>
                <w:rFonts w:eastAsia="SimSun" w:cs="Times New Roman"/>
                <w:kern w:val="1"/>
                <w:szCs w:val="28"/>
                <w:lang w:val="ru-RU" w:eastAsia="hi-IN" w:bidi="hi-IN"/>
              </w:rPr>
            </w:pPr>
          </w:p>
        </w:tc>
      </w:tr>
      <w:tr w:rsidR="001A4D2F" w:rsidRPr="001A4D2F" w14:paraId="7C1FEDDF" w14:textId="77777777" w:rsidTr="00954D58">
        <w:tc>
          <w:tcPr>
            <w:tcW w:w="2657" w:type="dxa"/>
            <w:shd w:val="clear" w:color="auto" w:fill="auto"/>
          </w:tcPr>
          <w:p w14:paraId="4EB6AD3E" w14:textId="77777777" w:rsidR="001A4D2F" w:rsidRPr="001A4D2F" w:rsidRDefault="001A4D2F" w:rsidP="001A4D2F">
            <w:pPr>
              <w:suppressAutoHyphens/>
              <w:spacing w:after="0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</w:pPr>
          </w:p>
        </w:tc>
        <w:tc>
          <w:tcPr>
            <w:tcW w:w="7828" w:type="dxa"/>
            <w:shd w:val="clear" w:color="auto" w:fill="auto"/>
          </w:tcPr>
          <w:p w14:paraId="51210DEC" w14:textId="77777777" w:rsidR="001A4D2F" w:rsidRPr="001A4D2F" w:rsidRDefault="001A4D2F" w:rsidP="001A4D2F">
            <w:pPr>
              <w:suppressAutoHyphens/>
              <w:spacing w:after="0"/>
              <w:textAlignment w:val="baseline"/>
              <w:rPr>
                <w:rFonts w:eastAsia="SimSun" w:cs="Times New Roman"/>
                <w:kern w:val="1"/>
                <w:szCs w:val="28"/>
                <w:lang w:val="ru-RU" w:eastAsia="hi-IN" w:bidi="hi-IN"/>
              </w:rPr>
            </w:pPr>
          </w:p>
        </w:tc>
      </w:tr>
    </w:tbl>
    <w:p w14:paraId="6FF58DBA" w14:textId="77777777" w:rsidR="001A4D2F" w:rsidRPr="001A4D2F" w:rsidRDefault="001A4D2F" w:rsidP="001A4D2F">
      <w:pPr>
        <w:suppressAutoHyphens/>
        <w:spacing w:after="0" w:line="100" w:lineRule="atLeast"/>
        <w:textAlignment w:val="baseline"/>
        <w:rPr>
          <w:rFonts w:eastAsia="SimSun" w:cs="Times New Roman"/>
          <w:kern w:val="1"/>
          <w:sz w:val="24"/>
          <w:szCs w:val="24"/>
          <w:u w:val="single"/>
          <w:lang w:val="ru-RU" w:eastAsia="hi-IN" w:bidi="hi-IN"/>
        </w:rPr>
      </w:pPr>
    </w:p>
    <w:tbl>
      <w:tblPr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4801"/>
        <w:gridCol w:w="442"/>
        <w:gridCol w:w="5389"/>
      </w:tblGrid>
      <w:tr w:rsidR="001A4D2F" w:rsidRPr="001A4D2F" w14:paraId="590142E8" w14:textId="77777777" w:rsidTr="00954D58">
        <w:tc>
          <w:tcPr>
            <w:tcW w:w="4801" w:type="dxa"/>
            <w:shd w:val="clear" w:color="auto" w:fill="auto"/>
          </w:tcPr>
          <w:p w14:paraId="3A4B1361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lang w:val="ru-RU"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6D333EFC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62044613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6"/>
                <w:szCs w:val="20"/>
                <w:u w:val="single"/>
                <w:lang w:eastAsia="hi-IN" w:bidi="hi-IN"/>
              </w:rPr>
            </w:pPr>
            <w:r w:rsidRPr="001A4D2F">
              <w:rPr>
                <w:rFonts w:eastAsia="SimSun" w:cs="Times New Roman"/>
                <w:b/>
                <w:bCs/>
                <w:kern w:val="1"/>
                <w:sz w:val="24"/>
                <w:szCs w:val="24"/>
                <w:lang w:eastAsia="hi-IN" w:bidi="hi-IN"/>
              </w:rPr>
              <w:t>АВТОР</w:t>
            </w:r>
          </w:p>
        </w:tc>
      </w:tr>
      <w:tr w:rsidR="001A4D2F" w:rsidRPr="006A0EEF" w14:paraId="53AC1C13" w14:textId="77777777" w:rsidTr="00954D58">
        <w:tc>
          <w:tcPr>
            <w:tcW w:w="4801" w:type="dxa"/>
            <w:shd w:val="clear" w:color="auto" w:fill="auto"/>
          </w:tcPr>
          <w:p w14:paraId="2070AFBA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1E122633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39502BC6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val="ru-RU" w:eastAsia="hi-IN" w:bidi="hi-IN"/>
              </w:rPr>
            </w:pPr>
            <w:r w:rsidRPr="001A4D2F">
              <w:rPr>
                <w:rFonts w:eastAsia="Tahoma" w:cs="Times New Roman"/>
                <w:kern w:val="1"/>
                <w:sz w:val="24"/>
                <w:szCs w:val="24"/>
                <w:lang w:val="ru-RU" w:eastAsia="hi-IN" w:bidi="hi-IN"/>
              </w:rPr>
              <w:t>Обучающийся(</w:t>
            </w:r>
            <w:proofErr w:type="spellStart"/>
            <w:r w:rsidRPr="001A4D2F">
              <w:rPr>
                <w:rFonts w:eastAsia="Tahoma" w:cs="Times New Roman"/>
                <w:kern w:val="1"/>
                <w:sz w:val="24"/>
                <w:szCs w:val="24"/>
                <w:lang w:val="ru-RU" w:eastAsia="hi-IN" w:bidi="hi-IN"/>
              </w:rPr>
              <w:t>иеся</w:t>
            </w:r>
            <w:proofErr w:type="spellEnd"/>
            <w:r w:rsidRPr="001A4D2F">
              <w:rPr>
                <w:rFonts w:eastAsia="Tahoma" w:cs="Times New Roman"/>
                <w:kern w:val="1"/>
                <w:sz w:val="24"/>
                <w:szCs w:val="24"/>
                <w:lang w:val="ru-RU" w:eastAsia="hi-IN" w:bidi="hi-IN"/>
              </w:rPr>
              <w:t xml:space="preserve">) </w:t>
            </w:r>
            <w:r w:rsidRPr="001A4D2F">
              <w:rPr>
                <w:rFonts w:eastAsia="Tahoma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  <w:t>2</w:t>
            </w:r>
            <w:r w:rsidRPr="001A4D2F">
              <w:rPr>
                <w:rFonts w:eastAsia="Tahoma" w:cs="Times New Roman"/>
                <w:kern w:val="1"/>
                <w:sz w:val="24"/>
                <w:szCs w:val="24"/>
                <w:lang w:val="ru-RU" w:eastAsia="hi-IN" w:bidi="hi-IN"/>
              </w:rPr>
              <w:t xml:space="preserve"> курса группы </w:t>
            </w:r>
            <w:r w:rsidRPr="001A4D2F">
              <w:rPr>
                <w:rFonts w:eastAsia="Tahoma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  <w:t>ИК-722</w:t>
            </w:r>
          </w:p>
        </w:tc>
      </w:tr>
      <w:tr w:rsidR="001A4D2F" w:rsidRPr="001A4D2F" w14:paraId="24E7FFBA" w14:textId="77777777" w:rsidTr="00954D58">
        <w:tc>
          <w:tcPr>
            <w:tcW w:w="4801" w:type="dxa"/>
            <w:shd w:val="clear" w:color="auto" w:fill="auto"/>
          </w:tcPr>
          <w:p w14:paraId="0CBDFA3E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kern w:val="1"/>
                <w:sz w:val="24"/>
                <w:szCs w:val="24"/>
                <w:lang w:val="ru-RU"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6F35E13B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010E83EE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  <w:t>заочной</w:t>
            </w:r>
            <w:r w:rsidRPr="001A4D2F"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  <w:proofErr w:type="spellStart"/>
            <w:r w:rsidRPr="001A4D2F"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  <w:t>формы</w:t>
            </w:r>
            <w:proofErr w:type="spellEnd"/>
            <w:r w:rsidRPr="001A4D2F"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  <w:proofErr w:type="spellStart"/>
            <w:r w:rsidRPr="001A4D2F"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  <w:t>обучения</w:t>
            </w:r>
            <w:proofErr w:type="spellEnd"/>
          </w:p>
        </w:tc>
      </w:tr>
      <w:tr w:rsidR="001A4D2F" w:rsidRPr="001A4D2F" w14:paraId="04F5C9CC" w14:textId="77777777" w:rsidTr="00954D58">
        <w:tc>
          <w:tcPr>
            <w:tcW w:w="4801" w:type="dxa"/>
            <w:shd w:val="clear" w:color="auto" w:fill="auto"/>
          </w:tcPr>
          <w:p w14:paraId="734A5A3C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0674A912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4486DDBF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1A4D2F" w:rsidRPr="001A4D2F" w14:paraId="7FD22E50" w14:textId="77777777" w:rsidTr="00954D58">
        <w:tc>
          <w:tcPr>
            <w:tcW w:w="4801" w:type="dxa"/>
            <w:shd w:val="clear" w:color="auto" w:fill="auto"/>
          </w:tcPr>
          <w:p w14:paraId="644B4FAE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383CA55F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09A0FB37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>____________</w:t>
            </w:r>
            <w:proofErr w:type="gramStart"/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 xml:space="preserve">_  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_</w:t>
            </w:r>
            <w:proofErr w:type="gramEnd"/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_____Манин Н.Ю._____</w:t>
            </w:r>
          </w:p>
        </w:tc>
      </w:tr>
      <w:tr w:rsidR="001A4D2F" w:rsidRPr="001A4D2F" w14:paraId="7F91EE5E" w14:textId="77777777" w:rsidTr="00954D58">
        <w:tc>
          <w:tcPr>
            <w:tcW w:w="4801" w:type="dxa"/>
            <w:shd w:val="clear" w:color="auto" w:fill="auto"/>
          </w:tcPr>
          <w:p w14:paraId="3D47C240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kern w:val="1"/>
                <w:sz w:val="16"/>
                <w:szCs w:val="16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04F3EF97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1D3B1B45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                   (</w:t>
            </w:r>
            <w:proofErr w:type="spellStart"/>
            <w:proofErr w:type="gram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подпись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)   </w:t>
            </w:r>
            <w:proofErr w:type="gram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                      (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фамилия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, 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инициалы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)</w:t>
            </w:r>
          </w:p>
        </w:tc>
      </w:tr>
      <w:tr w:rsidR="001A4D2F" w:rsidRPr="001A4D2F" w14:paraId="2677B6E9" w14:textId="77777777" w:rsidTr="00954D58">
        <w:tc>
          <w:tcPr>
            <w:tcW w:w="4801" w:type="dxa"/>
            <w:shd w:val="clear" w:color="auto" w:fill="auto"/>
          </w:tcPr>
          <w:p w14:paraId="1C729738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731FF79D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2C6B2BB0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</w:tr>
      <w:tr w:rsidR="001A4D2F" w:rsidRPr="001A4D2F" w14:paraId="30C81761" w14:textId="77777777" w:rsidTr="00954D58">
        <w:tc>
          <w:tcPr>
            <w:tcW w:w="4801" w:type="dxa"/>
            <w:shd w:val="clear" w:color="auto" w:fill="auto"/>
          </w:tcPr>
          <w:p w14:paraId="59B0D66B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b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701EB58A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652753D6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6"/>
                <w:szCs w:val="20"/>
                <w:u w:val="single"/>
                <w:lang w:eastAsia="hi-IN" w:bidi="hi-IN"/>
              </w:rPr>
            </w:pPr>
            <w:r w:rsidRPr="001A4D2F">
              <w:rPr>
                <w:rFonts w:eastAsia="SimSun" w:cs="Times New Roman"/>
                <w:b/>
                <w:bCs/>
                <w:kern w:val="1"/>
                <w:sz w:val="24"/>
                <w:szCs w:val="24"/>
                <w:lang w:eastAsia="hi-IN" w:bidi="hi-IN"/>
              </w:rPr>
              <w:t>РУКОВОДИТЕЛЬ</w:t>
            </w:r>
          </w:p>
        </w:tc>
      </w:tr>
      <w:tr w:rsidR="001A4D2F" w:rsidRPr="006A0EEF" w14:paraId="04114EF6" w14:textId="77777777" w:rsidTr="00954D58">
        <w:tc>
          <w:tcPr>
            <w:tcW w:w="4801" w:type="dxa"/>
            <w:shd w:val="clear" w:color="auto" w:fill="auto"/>
          </w:tcPr>
          <w:p w14:paraId="0735A787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30689DDE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387D0D7D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</w:pP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 xml:space="preserve">Кандидат физико-математических наук, </w:t>
            </w:r>
          </w:p>
          <w:p w14:paraId="307B44F6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val="ru-RU" w:eastAsia="hi-IN" w:bidi="hi-IN"/>
              </w:rPr>
            </w:pP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 xml:space="preserve">Доцент      </w:t>
            </w:r>
          </w:p>
        </w:tc>
      </w:tr>
      <w:tr w:rsidR="001A4D2F" w:rsidRPr="001A4D2F" w14:paraId="2AF1FDDC" w14:textId="77777777" w:rsidTr="00954D58">
        <w:tc>
          <w:tcPr>
            <w:tcW w:w="4801" w:type="dxa"/>
            <w:shd w:val="clear" w:color="auto" w:fill="auto"/>
          </w:tcPr>
          <w:p w14:paraId="270EF2AF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kern w:val="1"/>
                <w:sz w:val="16"/>
                <w:szCs w:val="16"/>
                <w:lang w:val="ru-RU"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0380E9B6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03929F32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(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ученая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 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степень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, 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ученое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 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звание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)</w:t>
            </w:r>
          </w:p>
        </w:tc>
      </w:tr>
      <w:tr w:rsidR="001A4D2F" w:rsidRPr="001A4D2F" w14:paraId="7F127EF9" w14:textId="77777777" w:rsidTr="00954D58">
        <w:tc>
          <w:tcPr>
            <w:tcW w:w="4801" w:type="dxa"/>
            <w:shd w:val="clear" w:color="auto" w:fill="auto"/>
          </w:tcPr>
          <w:p w14:paraId="20A49958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659B9630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1CDDABBF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proofErr w:type="spellStart"/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>оценка</w:t>
            </w:r>
            <w:proofErr w:type="spellEnd"/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 xml:space="preserve"> ____________________________________</w:t>
            </w:r>
          </w:p>
        </w:tc>
      </w:tr>
      <w:tr w:rsidR="001A4D2F" w:rsidRPr="001A4D2F" w14:paraId="228CD297" w14:textId="77777777" w:rsidTr="00954D58">
        <w:tc>
          <w:tcPr>
            <w:tcW w:w="4801" w:type="dxa"/>
            <w:shd w:val="clear" w:color="auto" w:fill="auto"/>
          </w:tcPr>
          <w:p w14:paraId="039E0654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60657F55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30D2D046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 xml:space="preserve">                </w:t>
            </w:r>
            <w:proofErr w:type="gramStart"/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>«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lang w:val="ru-RU" w:eastAsia="hi-IN" w:bidi="hi-IN"/>
              </w:rPr>
              <w:t xml:space="preserve">  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>»</w:t>
            </w:r>
            <w:proofErr w:type="gramEnd"/>
            <w:r w:rsidRPr="001A4D2F">
              <w:rPr>
                <w:rFonts w:eastAsia="Tahoma" w:cs="Times New Roman"/>
                <w:kern w:val="1"/>
                <w:sz w:val="26"/>
                <w:szCs w:val="24"/>
                <w:lang w:val="ru-RU" w:eastAsia="hi-IN" w:bidi="hi-IN"/>
              </w:rPr>
              <w:t xml:space="preserve">                  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 xml:space="preserve">    г.</w:t>
            </w:r>
          </w:p>
        </w:tc>
      </w:tr>
      <w:tr w:rsidR="001A4D2F" w:rsidRPr="001A4D2F" w14:paraId="6421AF2F" w14:textId="77777777" w:rsidTr="00954D58">
        <w:tc>
          <w:tcPr>
            <w:tcW w:w="4801" w:type="dxa"/>
            <w:shd w:val="clear" w:color="auto" w:fill="auto"/>
          </w:tcPr>
          <w:p w14:paraId="0F77B76F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7EC4E939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63342FFC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(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дата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 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защиты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)</w:t>
            </w:r>
          </w:p>
        </w:tc>
      </w:tr>
      <w:tr w:rsidR="001A4D2F" w:rsidRPr="001A4D2F" w14:paraId="09A28E91" w14:textId="77777777" w:rsidTr="00954D58">
        <w:tc>
          <w:tcPr>
            <w:tcW w:w="4801" w:type="dxa"/>
            <w:shd w:val="clear" w:color="auto" w:fill="auto"/>
          </w:tcPr>
          <w:p w14:paraId="7B4A99B4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77F7835A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6D77025D" w14:textId="7491F8AA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>____________</w:t>
            </w:r>
            <w:proofErr w:type="gramStart"/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 xml:space="preserve">_  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_</w:t>
            </w:r>
            <w:proofErr w:type="gramEnd"/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_____</w:t>
            </w:r>
            <w:r w:rsidR="00E1665E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Окулич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 xml:space="preserve"> </w:t>
            </w:r>
            <w:r w:rsidR="00E1665E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В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.</w:t>
            </w:r>
            <w:r w:rsidR="00E1665E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И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eastAsia="hi-IN" w:bidi="hi-IN"/>
              </w:rPr>
              <w:t>.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____</w:t>
            </w:r>
          </w:p>
        </w:tc>
      </w:tr>
      <w:tr w:rsidR="001A4D2F" w:rsidRPr="001A4D2F" w14:paraId="6FFE4865" w14:textId="77777777" w:rsidTr="00954D58">
        <w:tc>
          <w:tcPr>
            <w:tcW w:w="4801" w:type="dxa"/>
            <w:shd w:val="clear" w:color="auto" w:fill="auto"/>
          </w:tcPr>
          <w:p w14:paraId="3C440FFE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kern w:val="1"/>
                <w:sz w:val="16"/>
                <w:szCs w:val="16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1A264969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49DAF538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(</w:t>
            </w:r>
            <w:proofErr w:type="spellStart"/>
            <w:proofErr w:type="gram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подпись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)   </w:t>
            </w:r>
            <w:proofErr w:type="gram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                                    (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фамилия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, 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инициалы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)</w:t>
            </w:r>
          </w:p>
        </w:tc>
      </w:tr>
    </w:tbl>
    <w:p w14:paraId="5D3FB158" w14:textId="77777777" w:rsidR="001A4D2F" w:rsidRPr="00A36AFC" w:rsidRDefault="001A4D2F" w:rsidP="001A4D2F">
      <w:pPr>
        <w:spacing w:after="0" w:line="240" w:lineRule="auto"/>
        <w:rPr>
          <w:rFonts w:eastAsia="SimSun" w:cs="Times New Roman"/>
          <w:sz w:val="20"/>
          <w:szCs w:val="20"/>
          <w:lang w:val="ru-RU" w:eastAsia="zh-CN"/>
        </w:rPr>
      </w:pPr>
    </w:p>
    <w:p w14:paraId="0B1116F7" w14:textId="77777777" w:rsidR="00887D02" w:rsidRPr="00A36AFC" w:rsidRDefault="00887D02" w:rsidP="001A4D2F">
      <w:pPr>
        <w:spacing w:after="0" w:line="240" w:lineRule="auto"/>
        <w:rPr>
          <w:rFonts w:eastAsia="SimSun" w:cs="Times New Roman"/>
          <w:sz w:val="20"/>
          <w:szCs w:val="20"/>
          <w:lang w:val="ru-RU" w:eastAsia="zh-CN"/>
        </w:rPr>
      </w:pPr>
    </w:p>
    <w:p w14:paraId="3F6B142C" w14:textId="77777777" w:rsidR="001A4D2F" w:rsidRPr="001A4D2F" w:rsidRDefault="001A4D2F" w:rsidP="001A4D2F">
      <w:pPr>
        <w:spacing w:after="0" w:line="240" w:lineRule="auto"/>
        <w:rPr>
          <w:rFonts w:eastAsia="SimSun" w:cs="Times New Roman"/>
          <w:sz w:val="20"/>
          <w:szCs w:val="20"/>
          <w:lang w:val="ru-RU" w:eastAsia="zh-CN"/>
        </w:rPr>
      </w:pPr>
    </w:p>
    <w:p w14:paraId="20018E34" w14:textId="77777777" w:rsidR="001A4D2F" w:rsidRPr="001A4D2F" w:rsidRDefault="001A4D2F" w:rsidP="001A4D2F">
      <w:pPr>
        <w:spacing w:after="0"/>
        <w:jc w:val="center"/>
        <w:rPr>
          <w:rFonts w:eastAsia="Times New Roman" w:cs="Times New Roman"/>
          <w:kern w:val="2"/>
          <w:szCs w:val="28"/>
          <w:lang w:val="ru-RU" w:eastAsia="ru-RU"/>
          <w14:ligatures w14:val="standardContextual"/>
        </w:rPr>
      </w:pPr>
      <w:bookmarkStart w:id="3" w:name="_Toc441146753"/>
      <w:bookmarkEnd w:id="3"/>
      <w:r w:rsidRPr="001A4D2F">
        <w:rPr>
          <w:rFonts w:eastAsia="Times New Roman" w:cs="Times New Roman"/>
          <w:kern w:val="2"/>
          <w:szCs w:val="28"/>
          <w:lang w:val="ru-RU" w:eastAsia="ru-RU"/>
          <w14:ligatures w14:val="standardContextual"/>
        </w:rPr>
        <w:t>Нижний Новгород, 2025 г.</w:t>
      </w:r>
    </w:p>
    <w:sdt>
      <w:sdtPr>
        <w:rPr>
          <w:rFonts w:eastAsia="Aptos" w:cs="Times New Roman"/>
          <w:color w:val="000000" w:themeColor="text1"/>
          <w:kern w:val="2"/>
          <w:szCs w:val="28"/>
          <w:lang w:val="ru-RU"/>
          <w14:ligatures w14:val="standardContextual"/>
        </w:rPr>
        <w:id w:val="1359240752"/>
        <w:docPartObj>
          <w:docPartGallery w:val="Table of Contents"/>
          <w:docPartUnique/>
        </w:docPartObj>
      </w:sdtPr>
      <w:sdtContent>
        <w:p w14:paraId="76B935C8" w14:textId="77777777" w:rsidR="001A4D2F" w:rsidRPr="00255938" w:rsidRDefault="001A4D2F" w:rsidP="001A4D2F">
          <w:pPr>
            <w:keepNext/>
            <w:keepLines/>
            <w:spacing w:before="240" w:after="0" w:line="360" w:lineRule="auto"/>
            <w:jc w:val="center"/>
            <w:rPr>
              <w:rFonts w:eastAsia="Times New Roman" w:cs="Times New Roman"/>
              <w:b/>
              <w:bCs/>
              <w:color w:val="000000" w:themeColor="text1"/>
              <w:szCs w:val="28"/>
              <w:lang w:val="ru-RU" w:eastAsia="ru-RU"/>
            </w:rPr>
          </w:pPr>
          <w:r w:rsidRPr="00255938">
            <w:rPr>
              <w:rFonts w:eastAsia="Times New Roman" w:cs="Times New Roman"/>
              <w:b/>
              <w:bCs/>
              <w:color w:val="000000" w:themeColor="text1"/>
              <w:szCs w:val="28"/>
              <w:lang w:val="ru-RU" w:eastAsia="ru-RU"/>
            </w:rPr>
            <w:t>Содержание</w:t>
          </w:r>
        </w:p>
        <w:p w14:paraId="7BFA04EB" w14:textId="218C8231" w:rsidR="00255938" w:rsidRPr="00255938" w:rsidRDefault="001A4D2F">
          <w:pPr>
            <w:pStyle w:val="14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255938">
            <w:rPr>
              <w:rFonts w:eastAsia="Aptos" w:cs="Times New Roman"/>
              <w:color w:val="000000" w:themeColor="text1"/>
              <w:szCs w:val="28"/>
              <w:lang w:val="ru-RU"/>
            </w:rPr>
            <w:fldChar w:fldCharType="begin"/>
          </w:r>
          <w:r w:rsidRPr="00255938">
            <w:rPr>
              <w:rFonts w:eastAsia="Aptos" w:cs="Times New Roman"/>
              <w:color w:val="000000" w:themeColor="text1"/>
              <w:szCs w:val="28"/>
              <w:lang w:val="ru-RU"/>
            </w:rPr>
            <w:instrText xml:space="preserve"> TOC \o "1-3" \h \z \u </w:instrText>
          </w:r>
          <w:r w:rsidRPr="00255938">
            <w:rPr>
              <w:rFonts w:eastAsia="Aptos" w:cs="Times New Roman"/>
              <w:color w:val="000000" w:themeColor="text1"/>
              <w:szCs w:val="28"/>
              <w:lang w:val="ru-RU"/>
            </w:rPr>
            <w:fldChar w:fldCharType="separate"/>
          </w:r>
          <w:hyperlink w:anchor="_Toc199604479" w:history="1">
            <w:r w:rsidR="00255938" w:rsidRPr="00255938">
              <w:rPr>
                <w:rStyle w:val="aff8"/>
                <w:rFonts w:cs="Times New Roman"/>
                <w:noProof/>
                <w:lang w:val="ru-RU"/>
              </w:rPr>
              <w:t>Цель работы</w:t>
            </w:r>
            <w:r w:rsidR="00255938" w:rsidRPr="00255938">
              <w:rPr>
                <w:noProof/>
                <w:webHidden/>
              </w:rPr>
              <w:tab/>
            </w:r>
            <w:r w:rsidR="00255938" w:rsidRPr="00255938">
              <w:rPr>
                <w:noProof/>
                <w:webHidden/>
              </w:rPr>
              <w:fldChar w:fldCharType="begin"/>
            </w:r>
            <w:r w:rsidR="00255938" w:rsidRPr="00255938">
              <w:rPr>
                <w:noProof/>
                <w:webHidden/>
              </w:rPr>
              <w:instrText xml:space="preserve"> PAGEREF _Toc199604479 \h </w:instrText>
            </w:r>
            <w:r w:rsidR="00255938" w:rsidRPr="00255938">
              <w:rPr>
                <w:noProof/>
                <w:webHidden/>
              </w:rPr>
            </w:r>
            <w:r w:rsidR="00255938" w:rsidRPr="00255938">
              <w:rPr>
                <w:noProof/>
                <w:webHidden/>
              </w:rPr>
              <w:fldChar w:fldCharType="separate"/>
            </w:r>
            <w:r w:rsidR="00255938" w:rsidRPr="00255938">
              <w:rPr>
                <w:noProof/>
                <w:webHidden/>
              </w:rPr>
              <w:t>3</w:t>
            </w:r>
            <w:r w:rsidR="00255938" w:rsidRPr="00255938">
              <w:rPr>
                <w:noProof/>
                <w:webHidden/>
              </w:rPr>
              <w:fldChar w:fldCharType="end"/>
            </w:r>
          </w:hyperlink>
        </w:p>
        <w:p w14:paraId="419BAD99" w14:textId="58122827" w:rsidR="00255938" w:rsidRPr="00255938" w:rsidRDefault="00255938">
          <w:pPr>
            <w:pStyle w:val="14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604480" w:history="1">
            <w:r w:rsidRPr="00255938">
              <w:rPr>
                <w:rStyle w:val="aff8"/>
                <w:rFonts w:cs="Times New Roman"/>
                <w:noProof/>
                <w:lang w:val="ru-RU"/>
              </w:rPr>
              <w:t>1.1 Практическая часть</w:t>
            </w:r>
            <w:r w:rsidRPr="00255938">
              <w:rPr>
                <w:noProof/>
                <w:webHidden/>
              </w:rPr>
              <w:tab/>
            </w:r>
            <w:r w:rsidRPr="00255938">
              <w:rPr>
                <w:noProof/>
                <w:webHidden/>
              </w:rPr>
              <w:fldChar w:fldCharType="begin"/>
            </w:r>
            <w:r w:rsidRPr="00255938">
              <w:rPr>
                <w:noProof/>
                <w:webHidden/>
              </w:rPr>
              <w:instrText xml:space="preserve"> PAGEREF _Toc199604480 \h </w:instrText>
            </w:r>
            <w:r w:rsidRPr="00255938">
              <w:rPr>
                <w:noProof/>
                <w:webHidden/>
              </w:rPr>
            </w:r>
            <w:r w:rsidRPr="00255938">
              <w:rPr>
                <w:noProof/>
                <w:webHidden/>
              </w:rPr>
              <w:fldChar w:fldCharType="separate"/>
            </w:r>
            <w:r w:rsidRPr="00255938">
              <w:rPr>
                <w:noProof/>
                <w:webHidden/>
              </w:rPr>
              <w:t>3</w:t>
            </w:r>
            <w:r w:rsidRPr="00255938">
              <w:rPr>
                <w:noProof/>
                <w:webHidden/>
              </w:rPr>
              <w:fldChar w:fldCharType="end"/>
            </w:r>
          </w:hyperlink>
        </w:p>
        <w:p w14:paraId="0C5F94BC" w14:textId="064A1B30" w:rsidR="00255938" w:rsidRPr="00255938" w:rsidRDefault="00255938">
          <w:pPr>
            <w:pStyle w:val="14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604481" w:history="1">
            <w:r w:rsidRPr="00255938">
              <w:rPr>
                <w:rStyle w:val="aff8"/>
                <w:rFonts w:cs="Times New Roman"/>
                <w:noProof/>
                <w:lang w:val="ru-RU"/>
              </w:rPr>
              <w:t>Заключение</w:t>
            </w:r>
            <w:r w:rsidRPr="00255938">
              <w:rPr>
                <w:noProof/>
                <w:webHidden/>
              </w:rPr>
              <w:tab/>
            </w:r>
            <w:r w:rsidRPr="00255938">
              <w:rPr>
                <w:noProof/>
                <w:webHidden/>
              </w:rPr>
              <w:fldChar w:fldCharType="begin"/>
            </w:r>
            <w:r w:rsidRPr="00255938">
              <w:rPr>
                <w:noProof/>
                <w:webHidden/>
              </w:rPr>
              <w:instrText xml:space="preserve"> PAGEREF _Toc199604481 \h </w:instrText>
            </w:r>
            <w:r w:rsidRPr="00255938">
              <w:rPr>
                <w:noProof/>
                <w:webHidden/>
              </w:rPr>
            </w:r>
            <w:r w:rsidRPr="00255938">
              <w:rPr>
                <w:noProof/>
                <w:webHidden/>
              </w:rPr>
              <w:fldChar w:fldCharType="separate"/>
            </w:r>
            <w:r w:rsidRPr="00255938">
              <w:rPr>
                <w:noProof/>
                <w:webHidden/>
              </w:rPr>
              <w:t>7</w:t>
            </w:r>
            <w:r w:rsidRPr="00255938">
              <w:rPr>
                <w:noProof/>
                <w:webHidden/>
              </w:rPr>
              <w:fldChar w:fldCharType="end"/>
            </w:r>
          </w:hyperlink>
        </w:p>
        <w:p w14:paraId="3AD70A70" w14:textId="49D9B515" w:rsidR="001A4D2F" w:rsidRPr="001A4D2F" w:rsidRDefault="001A4D2F" w:rsidP="001A4D2F">
          <w:pPr>
            <w:spacing w:after="160" w:line="360" w:lineRule="auto"/>
            <w:jc w:val="both"/>
            <w:rPr>
              <w:rFonts w:eastAsia="Aptos" w:cs="Times New Roman"/>
              <w:kern w:val="2"/>
              <w:szCs w:val="28"/>
              <w:lang w:val="ru-RU"/>
              <w14:ligatures w14:val="standardContextual"/>
            </w:rPr>
          </w:pPr>
          <w:r w:rsidRPr="00255938">
            <w:rPr>
              <w:rFonts w:eastAsia="Aptos" w:cs="Times New Roman"/>
              <w:color w:val="000000" w:themeColor="text1"/>
              <w:kern w:val="2"/>
              <w:szCs w:val="28"/>
              <w:lang w:val="ru-RU"/>
              <w14:ligatures w14:val="standardContextual"/>
            </w:rPr>
            <w:fldChar w:fldCharType="end"/>
          </w:r>
        </w:p>
      </w:sdtContent>
    </w:sdt>
    <w:p w14:paraId="66B84C78" w14:textId="77777777" w:rsidR="001A4D2F" w:rsidRPr="001A4D2F" w:rsidRDefault="001A4D2F" w:rsidP="001A4D2F">
      <w:pPr>
        <w:spacing w:after="160" w:line="278" w:lineRule="auto"/>
        <w:rPr>
          <w:rFonts w:eastAsia="Aptos" w:cs="Times New Roman"/>
          <w:b/>
          <w:bCs/>
          <w:kern w:val="2"/>
          <w:szCs w:val="28"/>
          <w:lang w:val="ru-RU"/>
          <w14:ligatures w14:val="standardContextual"/>
        </w:rPr>
      </w:pPr>
      <w:r w:rsidRPr="001A4D2F">
        <w:rPr>
          <w:rFonts w:eastAsia="Aptos" w:cs="Times New Roman"/>
          <w:b/>
          <w:bCs/>
          <w:kern w:val="2"/>
          <w:szCs w:val="28"/>
          <w:lang w:val="ru-RU"/>
          <w14:ligatures w14:val="standardContextual"/>
        </w:rPr>
        <w:br w:type="page"/>
      </w:r>
    </w:p>
    <w:p w14:paraId="2C7EA355" w14:textId="5A542536" w:rsidR="00D10C74" w:rsidRPr="00A36AFC" w:rsidRDefault="00000000" w:rsidP="00403C34">
      <w:pPr>
        <w:spacing w:after="0" w:line="360" w:lineRule="auto"/>
        <w:ind w:firstLine="709"/>
        <w:jc w:val="both"/>
        <w:outlineLvl w:val="0"/>
        <w:rPr>
          <w:rFonts w:cs="Times New Roman"/>
          <w:b/>
          <w:bCs/>
          <w:color w:val="000000" w:themeColor="text1"/>
          <w:lang w:val="ru-RU"/>
        </w:rPr>
      </w:pPr>
      <w:bookmarkStart w:id="4" w:name="_Toc199604479"/>
      <w:r w:rsidRPr="00A36AFC">
        <w:rPr>
          <w:rFonts w:cs="Times New Roman"/>
          <w:b/>
          <w:bCs/>
          <w:color w:val="000000" w:themeColor="text1"/>
          <w:lang w:val="ru-RU"/>
        </w:rPr>
        <w:lastRenderedPageBreak/>
        <w:t>Цель работы</w:t>
      </w:r>
      <w:bookmarkEnd w:id="4"/>
    </w:p>
    <w:p w14:paraId="466575BA" w14:textId="77777777" w:rsidR="006D682C" w:rsidRDefault="006D682C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6D682C">
        <w:rPr>
          <w:rFonts w:cs="Times New Roman"/>
          <w:color w:val="000000" w:themeColor="text1"/>
          <w:lang w:val="ru-RU"/>
        </w:rPr>
        <w:t>Изучить структуру экономического документа, провести его реквизитный и содержательный анализ, построить структуру БД и бизнес-процесс.</w:t>
      </w:r>
    </w:p>
    <w:p w14:paraId="1697741F" w14:textId="108946A7" w:rsidR="00D10C74" w:rsidRPr="00403C34" w:rsidRDefault="00403C34" w:rsidP="00403C34">
      <w:pPr>
        <w:spacing w:after="0" w:line="360" w:lineRule="auto"/>
        <w:jc w:val="center"/>
        <w:outlineLvl w:val="0"/>
        <w:rPr>
          <w:rFonts w:cs="Times New Roman"/>
          <w:b/>
          <w:bCs/>
          <w:color w:val="000000" w:themeColor="text1"/>
          <w:lang w:val="ru-RU"/>
        </w:rPr>
      </w:pPr>
      <w:bookmarkStart w:id="5" w:name="_Toc199604480"/>
      <w:r w:rsidRPr="00403C34">
        <w:rPr>
          <w:rFonts w:cs="Times New Roman"/>
          <w:b/>
          <w:bCs/>
          <w:color w:val="000000" w:themeColor="text1"/>
          <w:lang w:val="ru-RU"/>
        </w:rPr>
        <w:t xml:space="preserve">1.1 </w:t>
      </w:r>
      <w:r w:rsidR="001E0F20">
        <w:rPr>
          <w:rFonts w:cs="Times New Roman"/>
          <w:b/>
          <w:bCs/>
          <w:color w:val="000000" w:themeColor="text1"/>
          <w:lang w:val="ru-RU"/>
        </w:rPr>
        <w:t>Практическая</w:t>
      </w:r>
      <w:r w:rsidRPr="00403C34">
        <w:rPr>
          <w:rFonts w:cs="Times New Roman"/>
          <w:b/>
          <w:bCs/>
          <w:color w:val="000000" w:themeColor="text1"/>
          <w:lang w:val="ru-RU"/>
        </w:rPr>
        <w:t xml:space="preserve"> часть</w:t>
      </w:r>
      <w:bookmarkEnd w:id="5"/>
    </w:p>
    <w:p w14:paraId="1119F707" w14:textId="77777777" w:rsidR="00EA0730" w:rsidRPr="00EA0730" w:rsidRDefault="00EA0730" w:rsidP="000607DC">
      <w:pPr>
        <w:spacing w:after="0" w:line="360" w:lineRule="auto"/>
        <w:ind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a. Выбран документ: "Справка о заработной плате и прочих начислениях для органов соцзащиты населения"</w:t>
      </w:r>
    </w:p>
    <w:p w14:paraId="2C268642" w14:textId="76EFC139" w:rsidR="00EA0730" w:rsidRPr="00EA0730" w:rsidRDefault="00EA0730" w:rsidP="000607DC">
      <w:pPr>
        <w:spacing w:after="0" w:line="360" w:lineRule="auto"/>
        <w:ind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b</w:t>
      </w:r>
      <w:r>
        <w:rPr>
          <w:rFonts w:cs="Times New Roman"/>
          <w:bCs/>
          <w:color w:val="000000" w:themeColor="text1"/>
          <w:lang w:val="ru-RU"/>
        </w:rPr>
        <w:t xml:space="preserve"> + с</w:t>
      </w:r>
      <w:r w:rsidRPr="00EA0730">
        <w:rPr>
          <w:rFonts w:cs="Times New Roman"/>
          <w:bCs/>
          <w:color w:val="000000" w:themeColor="text1"/>
          <w:lang w:val="ru-RU"/>
        </w:rPr>
        <w:t>. Реквизитный анализ:</w:t>
      </w:r>
    </w:p>
    <w:p w14:paraId="5CF96D17" w14:textId="77777777" w:rsidR="00EA0730" w:rsidRPr="00EA0730" w:rsidRDefault="00EA0730" w:rsidP="000607D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 xml:space="preserve">ФИО сотрудника: </w:t>
      </w:r>
      <w:proofErr w:type="spellStart"/>
      <w:r w:rsidRPr="00EA0730">
        <w:rPr>
          <w:rFonts w:cs="Times New Roman"/>
          <w:bCs/>
          <w:color w:val="000000" w:themeColor="text1"/>
          <w:lang w:val="ru-RU"/>
        </w:rPr>
        <w:t>Лобзикова</w:t>
      </w:r>
      <w:proofErr w:type="spellEnd"/>
      <w:r w:rsidRPr="00EA0730">
        <w:rPr>
          <w:rFonts w:cs="Times New Roman"/>
          <w:bCs/>
          <w:color w:val="000000" w:themeColor="text1"/>
          <w:lang w:val="ru-RU"/>
        </w:rPr>
        <w:t xml:space="preserve"> Алла Викторовна</w:t>
      </w:r>
    </w:p>
    <w:p w14:paraId="67DAE066" w14:textId="77777777" w:rsidR="00EA0730" w:rsidRPr="00EA0730" w:rsidRDefault="00EA0730" w:rsidP="000607D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СНИЛС: 111-452-456 11</w:t>
      </w:r>
    </w:p>
    <w:p w14:paraId="52DF891D" w14:textId="77777777" w:rsidR="00EA0730" w:rsidRPr="00EA0730" w:rsidRDefault="00EA0730" w:rsidP="000607D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Статус: основное место работы</w:t>
      </w:r>
    </w:p>
    <w:p w14:paraId="649BF221" w14:textId="77777777" w:rsidR="00EA0730" w:rsidRPr="00EA0730" w:rsidRDefault="00EA0730" w:rsidP="000607D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Работодатель: организация «Гуревич»</w:t>
      </w:r>
    </w:p>
    <w:p w14:paraId="4DA4B899" w14:textId="77777777" w:rsidR="00EA0730" w:rsidRPr="00EA0730" w:rsidRDefault="00EA0730" w:rsidP="000607D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ИНН: 7708123111, КПП: 770801222, ОКПО: 98756111, ОГРН: 1234567890666</w:t>
      </w:r>
    </w:p>
    <w:p w14:paraId="434AB2E7" w14:textId="77777777" w:rsidR="00EA0730" w:rsidRPr="00EA0730" w:rsidRDefault="00EA0730" w:rsidP="000607D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Адрес: 125008, г. Москва, ул. Лохматова, д. 1</w:t>
      </w:r>
    </w:p>
    <w:p w14:paraId="23BE2249" w14:textId="77777777" w:rsidR="00EA0730" w:rsidRPr="00EA0730" w:rsidRDefault="00EA0730" w:rsidP="000607D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Телефон бухгалтерии: (499) 444-44-00</w:t>
      </w:r>
    </w:p>
    <w:p w14:paraId="5036003E" w14:textId="77777777" w:rsidR="00EA0730" w:rsidRPr="00EA0730" w:rsidRDefault="00EA0730" w:rsidP="000607D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Начисления:</w:t>
      </w:r>
    </w:p>
    <w:p w14:paraId="42B42D6E" w14:textId="77777777" w:rsidR="00EA0730" w:rsidRPr="00EA0730" w:rsidRDefault="00EA0730" w:rsidP="000607DC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Январь 2019: 20 000 руб.</w:t>
      </w:r>
    </w:p>
    <w:p w14:paraId="153FA5D0" w14:textId="77777777" w:rsidR="00EA0730" w:rsidRPr="00EA0730" w:rsidRDefault="00EA0730" w:rsidP="000607DC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Февраль 2019: 20 000 руб.</w:t>
      </w:r>
    </w:p>
    <w:p w14:paraId="45C8CFAA" w14:textId="77777777" w:rsidR="00EA0730" w:rsidRPr="00EA0730" w:rsidRDefault="00EA0730" w:rsidP="000607DC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Март 2019: 20 000 руб.</w:t>
      </w:r>
    </w:p>
    <w:p w14:paraId="43D381F4" w14:textId="77777777" w:rsidR="00EA0730" w:rsidRPr="00EA0730" w:rsidRDefault="00EA0730" w:rsidP="000607DC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Итого: 60 000 руб.</w:t>
      </w:r>
    </w:p>
    <w:p w14:paraId="242D3546" w14:textId="77777777" w:rsidR="00EA0730" w:rsidRPr="00EA0730" w:rsidRDefault="00EA0730" w:rsidP="000607D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Руководитель: А.В. Пушкин</w:t>
      </w:r>
    </w:p>
    <w:p w14:paraId="75618AC7" w14:textId="77777777" w:rsidR="00EA0730" w:rsidRPr="00EA0730" w:rsidRDefault="00EA0730" w:rsidP="000607D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Главный бухгалтер: А.С. Петрова</w:t>
      </w:r>
    </w:p>
    <w:p w14:paraId="3A15F805" w14:textId="77777777" w:rsidR="00EA0730" w:rsidRPr="00EA0730" w:rsidRDefault="00EA0730" w:rsidP="000607D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Дата выдачи: 16 апреля 2019 года</w:t>
      </w:r>
    </w:p>
    <w:p w14:paraId="77D897E1" w14:textId="77777777" w:rsidR="00EA0730" w:rsidRPr="00EA0730" w:rsidRDefault="00EA0730" w:rsidP="000607DC">
      <w:pPr>
        <w:spacing w:after="0" w:line="360" w:lineRule="auto"/>
        <w:ind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c. Финансовые и экономические реквизиты:</w:t>
      </w:r>
    </w:p>
    <w:p w14:paraId="4B477831" w14:textId="77777777" w:rsidR="00EA0730" w:rsidRPr="00EA0730" w:rsidRDefault="00EA0730" w:rsidP="000607D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Финансовые:</w:t>
      </w:r>
    </w:p>
    <w:p w14:paraId="0FDAC78C" w14:textId="77777777" w:rsidR="00EA0730" w:rsidRPr="00EA0730" w:rsidRDefault="00EA0730" w:rsidP="000607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Суммы за каждый месяц</w:t>
      </w:r>
    </w:p>
    <w:p w14:paraId="5725EDDF" w14:textId="77777777" w:rsidR="00EA0730" w:rsidRPr="00EA0730" w:rsidRDefault="00EA0730" w:rsidP="000607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Общая сумма</w:t>
      </w:r>
    </w:p>
    <w:p w14:paraId="65235DB3" w14:textId="77777777" w:rsidR="00EA0730" w:rsidRPr="00EA0730" w:rsidRDefault="00EA0730" w:rsidP="000607D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lastRenderedPageBreak/>
        <w:t>Экономические:</w:t>
      </w:r>
    </w:p>
    <w:p w14:paraId="18CE8621" w14:textId="77777777" w:rsidR="00EA0730" w:rsidRPr="00EA0730" w:rsidRDefault="00EA0730" w:rsidP="000607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Основание: факт работы в организации</w:t>
      </w:r>
    </w:p>
    <w:p w14:paraId="45FC5B42" w14:textId="77777777" w:rsidR="00EA0730" w:rsidRPr="00EA0730" w:rsidRDefault="00EA0730" w:rsidP="000607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Признак 1: вид дохода (заработная плата)</w:t>
      </w:r>
    </w:p>
    <w:p w14:paraId="7D45C073" w14:textId="77777777" w:rsidR="00EA0730" w:rsidRDefault="00EA0730" w:rsidP="000607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EA0730">
        <w:rPr>
          <w:rFonts w:cs="Times New Roman"/>
          <w:bCs/>
          <w:color w:val="000000" w:themeColor="text1"/>
          <w:lang w:val="ru-RU"/>
        </w:rPr>
        <w:t>Признак 2: период (три месяца)</w:t>
      </w:r>
    </w:p>
    <w:p w14:paraId="48F5DAE8" w14:textId="7F34262B" w:rsidR="000607DC" w:rsidRDefault="000607DC" w:rsidP="000607DC">
      <w:pPr>
        <w:spacing w:after="0" w:line="360" w:lineRule="auto"/>
        <w:ind w:firstLine="709"/>
        <w:jc w:val="both"/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 xml:space="preserve">d. </w:t>
      </w:r>
    </w:p>
    <w:p w14:paraId="5B66EE45" w14:textId="77777777" w:rsidR="000607DC" w:rsidRPr="000607DC" w:rsidRDefault="000607DC" w:rsidP="000607DC">
      <w:pPr>
        <w:spacing w:after="0" w:line="360" w:lineRule="auto"/>
        <w:ind w:firstLine="709"/>
        <w:jc w:val="both"/>
        <w:rPr>
          <w:rFonts w:cs="Times New Roman"/>
          <w:bCs/>
          <w:color w:val="000000" w:themeColor="text1"/>
          <w:lang w:val="ru-RU"/>
        </w:rPr>
      </w:pPr>
      <w:r w:rsidRPr="000607DC">
        <w:rPr>
          <w:rFonts w:cs="Times New Roman"/>
          <w:bCs/>
          <w:color w:val="000000" w:themeColor="text1"/>
          <w:lang w:val="ru-RU"/>
        </w:rPr>
        <w:t xml:space="preserve">1. </w:t>
      </w:r>
      <w:proofErr w:type="spellStart"/>
      <w:r w:rsidRPr="000607DC">
        <w:rPr>
          <w:rFonts w:cs="Times New Roman"/>
          <w:bCs/>
          <w:color w:val="000000" w:themeColor="text1"/>
          <w:lang w:val="ru-RU"/>
        </w:rPr>
        <w:t>Employers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 xml:space="preserve"> — Работодатели</w:t>
      </w:r>
    </w:p>
    <w:p w14:paraId="16CFAF86" w14:textId="77777777" w:rsidR="000607DC" w:rsidRPr="000607DC" w:rsidRDefault="000607DC" w:rsidP="000607DC">
      <w:pPr>
        <w:pStyle w:val="ae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proofErr w:type="spellStart"/>
      <w:r w:rsidRPr="000607DC">
        <w:rPr>
          <w:rFonts w:cs="Times New Roman"/>
          <w:bCs/>
          <w:color w:val="000000" w:themeColor="text1"/>
          <w:lang w:val="ru-RU"/>
        </w:rPr>
        <w:t>id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 xml:space="preserve"> (PK) — уникальный идентификатор</w:t>
      </w:r>
    </w:p>
    <w:p w14:paraId="388D7515" w14:textId="77777777" w:rsidR="000607DC" w:rsidRPr="000607DC" w:rsidRDefault="000607DC" w:rsidP="000607DC">
      <w:pPr>
        <w:pStyle w:val="ae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proofErr w:type="spellStart"/>
      <w:r w:rsidRPr="000607DC">
        <w:rPr>
          <w:rFonts w:cs="Times New Roman"/>
          <w:bCs/>
          <w:color w:val="000000" w:themeColor="text1"/>
          <w:lang w:val="ru-RU"/>
        </w:rPr>
        <w:t>name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 xml:space="preserve"> — наименование организации</w:t>
      </w:r>
    </w:p>
    <w:p w14:paraId="25D17275" w14:textId="77777777" w:rsidR="000607DC" w:rsidRPr="000607DC" w:rsidRDefault="000607DC" w:rsidP="000607DC">
      <w:pPr>
        <w:pStyle w:val="ae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proofErr w:type="spellStart"/>
      <w:r w:rsidRPr="000607DC">
        <w:rPr>
          <w:rFonts w:cs="Times New Roman"/>
          <w:bCs/>
          <w:color w:val="000000" w:themeColor="text1"/>
          <w:lang w:val="ru-RU"/>
        </w:rPr>
        <w:t>inn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 xml:space="preserve"> — ИНН</w:t>
      </w:r>
    </w:p>
    <w:p w14:paraId="6F20C572" w14:textId="77777777" w:rsidR="000607DC" w:rsidRPr="000607DC" w:rsidRDefault="000607DC" w:rsidP="000607DC">
      <w:pPr>
        <w:pStyle w:val="ae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proofErr w:type="spellStart"/>
      <w:r w:rsidRPr="000607DC">
        <w:rPr>
          <w:rFonts w:cs="Times New Roman"/>
          <w:bCs/>
          <w:color w:val="000000" w:themeColor="text1"/>
          <w:lang w:val="ru-RU"/>
        </w:rPr>
        <w:t>kpp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 xml:space="preserve"> — КПП</w:t>
      </w:r>
    </w:p>
    <w:p w14:paraId="5743A98A" w14:textId="77777777" w:rsidR="000607DC" w:rsidRPr="000607DC" w:rsidRDefault="000607DC" w:rsidP="000607DC">
      <w:pPr>
        <w:pStyle w:val="ae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proofErr w:type="spellStart"/>
      <w:r w:rsidRPr="000607DC">
        <w:rPr>
          <w:rFonts w:cs="Times New Roman"/>
          <w:bCs/>
          <w:color w:val="000000" w:themeColor="text1"/>
          <w:lang w:val="ru-RU"/>
        </w:rPr>
        <w:t>okpo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 xml:space="preserve"> — ОКПО</w:t>
      </w:r>
    </w:p>
    <w:p w14:paraId="59CBE82D" w14:textId="77777777" w:rsidR="000607DC" w:rsidRPr="000607DC" w:rsidRDefault="000607DC" w:rsidP="000607DC">
      <w:pPr>
        <w:pStyle w:val="ae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proofErr w:type="spellStart"/>
      <w:r w:rsidRPr="000607DC">
        <w:rPr>
          <w:rFonts w:cs="Times New Roman"/>
          <w:bCs/>
          <w:color w:val="000000" w:themeColor="text1"/>
          <w:lang w:val="ru-RU"/>
        </w:rPr>
        <w:t>ogrn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 xml:space="preserve"> — ОГРН</w:t>
      </w:r>
    </w:p>
    <w:p w14:paraId="7E96E667" w14:textId="77777777" w:rsidR="000607DC" w:rsidRPr="000607DC" w:rsidRDefault="000607DC" w:rsidP="000607DC">
      <w:pPr>
        <w:pStyle w:val="ae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proofErr w:type="spellStart"/>
      <w:r w:rsidRPr="000607DC">
        <w:rPr>
          <w:rFonts w:cs="Times New Roman"/>
          <w:bCs/>
          <w:color w:val="000000" w:themeColor="text1"/>
          <w:lang w:val="ru-RU"/>
        </w:rPr>
        <w:t>address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 xml:space="preserve"> — адрес</w:t>
      </w:r>
    </w:p>
    <w:p w14:paraId="7E11F85F" w14:textId="77777777" w:rsidR="000607DC" w:rsidRPr="000607DC" w:rsidRDefault="000607DC" w:rsidP="000607DC">
      <w:pPr>
        <w:pStyle w:val="ae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proofErr w:type="spellStart"/>
      <w:r w:rsidRPr="000607DC">
        <w:rPr>
          <w:rFonts w:cs="Times New Roman"/>
          <w:bCs/>
          <w:color w:val="000000" w:themeColor="text1"/>
          <w:lang w:val="ru-RU"/>
        </w:rPr>
        <w:t>phone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 xml:space="preserve"> — телефон бухгалтерии</w:t>
      </w:r>
    </w:p>
    <w:p w14:paraId="12725790" w14:textId="77777777" w:rsidR="000607DC" w:rsidRPr="000607DC" w:rsidRDefault="000607DC" w:rsidP="000607DC">
      <w:pPr>
        <w:spacing w:after="0" w:line="360" w:lineRule="auto"/>
        <w:ind w:firstLine="709"/>
        <w:jc w:val="both"/>
        <w:rPr>
          <w:rFonts w:cs="Times New Roman"/>
          <w:bCs/>
          <w:color w:val="000000" w:themeColor="text1"/>
          <w:lang w:val="ru-RU"/>
        </w:rPr>
      </w:pPr>
      <w:r w:rsidRPr="000607DC">
        <w:rPr>
          <w:rFonts w:cs="Times New Roman"/>
          <w:bCs/>
          <w:color w:val="000000" w:themeColor="text1"/>
          <w:lang w:val="ru-RU"/>
        </w:rPr>
        <w:t xml:space="preserve">2. </w:t>
      </w:r>
      <w:proofErr w:type="spellStart"/>
      <w:r w:rsidRPr="000607DC">
        <w:rPr>
          <w:rFonts w:cs="Times New Roman"/>
          <w:bCs/>
          <w:color w:val="000000" w:themeColor="text1"/>
          <w:lang w:val="ru-RU"/>
        </w:rPr>
        <w:t>Employees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 xml:space="preserve"> — Сотрудники</w:t>
      </w:r>
    </w:p>
    <w:p w14:paraId="4795FD50" w14:textId="77777777" w:rsidR="000607DC" w:rsidRPr="000607DC" w:rsidRDefault="000607DC" w:rsidP="000607DC">
      <w:pPr>
        <w:pStyle w:val="ae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proofErr w:type="spellStart"/>
      <w:r w:rsidRPr="000607DC">
        <w:rPr>
          <w:rFonts w:cs="Times New Roman"/>
          <w:bCs/>
          <w:color w:val="000000" w:themeColor="text1"/>
          <w:lang w:val="ru-RU"/>
        </w:rPr>
        <w:t>id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 xml:space="preserve"> (PK)</w:t>
      </w:r>
    </w:p>
    <w:p w14:paraId="6023C346" w14:textId="77777777" w:rsidR="000607DC" w:rsidRPr="000607DC" w:rsidRDefault="000607DC" w:rsidP="000607DC">
      <w:pPr>
        <w:pStyle w:val="ae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proofErr w:type="spellStart"/>
      <w:r w:rsidRPr="000607DC">
        <w:rPr>
          <w:rFonts w:cs="Times New Roman"/>
          <w:bCs/>
          <w:color w:val="000000" w:themeColor="text1"/>
          <w:lang w:val="ru-RU"/>
        </w:rPr>
        <w:t>full_name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 xml:space="preserve"> — ФИО</w:t>
      </w:r>
    </w:p>
    <w:p w14:paraId="57072CC5" w14:textId="77777777" w:rsidR="000607DC" w:rsidRPr="000607DC" w:rsidRDefault="000607DC" w:rsidP="000607DC">
      <w:pPr>
        <w:pStyle w:val="ae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proofErr w:type="spellStart"/>
      <w:r w:rsidRPr="000607DC">
        <w:rPr>
          <w:rFonts w:cs="Times New Roman"/>
          <w:bCs/>
          <w:color w:val="000000" w:themeColor="text1"/>
          <w:lang w:val="ru-RU"/>
        </w:rPr>
        <w:t>snils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 xml:space="preserve"> — СНИЛС</w:t>
      </w:r>
    </w:p>
    <w:p w14:paraId="494D6153" w14:textId="77777777" w:rsidR="000607DC" w:rsidRPr="000607DC" w:rsidRDefault="000607DC" w:rsidP="000607DC">
      <w:pPr>
        <w:pStyle w:val="ae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proofErr w:type="spellStart"/>
      <w:r w:rsidRPr="000607DC">
        <w:rPr>
          <w:rFonts w:cs="Times New Roman"/>
          <w:bCs/>
          <w:color w:val="000000" w:themeColor="text1"/>
          <w:lang w:val="ru-RU"/>
        </w:rPr>
        <w:t>work_status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 xml:space="preserve"> — статус (основное/неосновное)</w:t>
      </w:r>
    </w:p>
    <w:p w14:paraId="389B8C3D" w14:textId="77777777" w:rsidR="000607DC" w:rsidRPr="000607DC" w:rsidRDefault="000607DC" w:rsidP="000607DC">
      <w:pPr>
        <w:pStyle w:val="ae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</w:rPr>
      </w:pPr>
      <w:proofErr w:type="spellStart"/>
      <w:r w:rsidRPr="000607DC">
        <w:rPr>
          <w:rFonts w:cs="Times New Roman"/>
          <w:bCs/>
          <w:color w:val="000000" w:themeColor="text1"/>
        </w:rPr>
        <w:t>employer_id</w:t>
      </w:r>
      <w:proofErr w:type="spellEnd"/>
      <w:r w:rsidRPr="000607DC">
        <w:rPr>
          <w:rFonts w:cs="Times New Roman"/>
          <w:bCs/>
          <w:color w:val="000000" w:themeColor="text1"/>
        </w:rPr>
        <w:t xml:space="preserve"> (FK) → Employers.id</w:t>
      </w:r>
    </w:p>
    <w:p w14:paraId="425FC6E5" w14:textId="77777777" w:rsidR="000607DC" w:rsidRPr="000607DC" w:rsidRDefault="000607DC" w:rsidP="000607DC">
      <w:pPr>
        <w:spacing w:after="0" w:line="360" w:lineRule="auto"/>
        <w:ind w:firstLine="709"/>
        <w:jc w:val="both"/>
        <w:rPr>
          <w:rFonts w:cs="Times New Roman"/>
          <w:bCs/>
          <w:color w:val="000000" w:themeColor="text1"/>
        </w:rPr>
      </w:pPr>
      <w:r w:rsidRPr="000607DC">
        <w:rPr>
          <w:rFonts w:cs="Times New Roman"/>
          <w:bCs/>
          <w:color w:val="000000" w:themeColor="text1"/>
        </w:rPr>
        <w:t xml:space="preserve">3. Salaries — </w:t>
      </w:r>
      <w:r w:rsidRPr="000607DC">
        <w:rPr>
          <w:rFonts w:cs="Times New Roman"/>
          <w:bCs/>
          <w:color w:val="000000" w:themeColor="text1"/>
          <w:lang w:val="ru-RU"/>
        </w:rPr>
        <w:t>Начисления</w:t>
      </w:r>
    </w:p>
    <w:p w14:paraId="6F5E04A6" w14:textId="77777777" w:rsidR="000607DC" w:rsidRPr="000607DC" w:rsidRDefault="000607DC" w:rsidP="000607DC">
      <w:pPr>
        <w:pStyle w:val="ae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</w:rPr>
      </w:pPr>
      <w:r w:rsidRPr="000607DC">
        <w:rPr>
          <w:rFonts w:cs="Times New Roman"/>
          <w:bCs/>
          <w:color w:val="000000" w:themeColor="text1"/>
        </w:rPr>
        <w:t>id (PK)</w:t>
      </w:r>
    </w:p>
    <w:p w14:paraId="04E53CC2" w14:textId="77777777" w:rsidR="000607DC" w:rsidRPr="000607DC" w:rsidRDefault="000607DC" w:rsidP="000607DC">
      <w:pPr>
        <w:pStyle w:val="ae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</w:rPr>
      </w:pPr>
      <w:proofErr w:type="spellStart"/>
      <w:r w:rsidRPr="000607DC">
        <w:rPr>
          <w:rFonts w:cs="Times New Roman"/>
          <w:bCs/>
          <w:color w:val="000000" w:themeColor="text1"/>
        </w:rPr>
        <w:t>employee_id</w:t>
      </w:r>
      <w:proofErr w:type="spellEnd"/>
      <w:r w:rsidRPr="000607DC">
        <w:rPr>
          <w:rFonts w:cs="Times New Roman"/>
          <w:bCs/>
          <w:color w:val="000000" w:themeColor="text1"/>
        </w:rPr>
        <w:t xml:space="preserve"> (FK) → Employees.id</w:t>
      </w:r>
    </w:p>
    <w:p w14:paraId="69589A0B" w14:textId="77777777" w:rsidR="000607DC" w:rsidRPr="000607DC" w:rsidRDefault="000607DC" w:rsidP="000607DC">
      <w:pPr>
        <w:pStyle w:val="ae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proofErr w:type="spellStart"/>
      <w:r w:rsidRPr="000607DC">
        <w:rPr>
          <w:rFonts w:cs="Times New Roman"/>
          <w:bCs/>
          <w:color w:val="000000" w:themeColor="text1"/>
          <w:lang w:val="ru-RU"/>
        </w:rPr>
        <w:t>month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 xml:space="preserve"> — месяц начисления</w:t>
      </w:r>
    </w:p>
    <w:p w14:paraId="071A8159" w14:textId="77777777" w:rsidR="000607DC" w:rsidRPr="000607DC" w:rsidRDefault="000607DC" w:rsidP="000607DC">
      <w:pPr>
        <w:pStyle w:val="ae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proofErr w:type="spellStart"/>
      <w:r w:rsidRPr="000607DC">
        <w:rPr>
          <w:rFonts w:cs="Times New Roman"/>
          <w:bCs/>
          <w:color w:val="000000" w:themeColor="text1"/>
          <w:lang w:val="ru-RU"/>
        </w:rPr>
        <w:t>amount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 xml:space="preserve"> — сумма за месяц</w:t>
      </w:r>
    </w:p>
    <w:p w14:paraId="1EE0F5A5" w14:textId="77777777" w:rsidR="000607DC" w:rsidRPr="000607DC" w:rsidRDefault="000607DC" w:rsidP="000607DC">
      <w:pPr>
        <w:spacing w:after="0" w:line="360" w:lineRule="auto"/>
        <w:ind w:firstLine="709"/>
        <w:jc w:val="both"/>
        <w:rPr>
          <w:rFonts w:cs="Times New Roman"/>
          <w:bCs/>
          <w:color w:val="000000" w:themeColor="text1"/>
        </w:rPr>
      </w:pPr>
      <w:r w:rsidRPr="000607DC">
        <w:rPr>
          <w:rFonts w:cs="Times New Roman"/>
          <w:bCs/>
          <w:color w:val="000000" w:themeColor="text1"/>
        </w:rPr>
        <w:t xml:space="preserve">4. Signatories — </w:t>
      </w:r>
      <w:r w:rsidRPr="000607DC">
        <w:rPr>
          <w:rFonts w:cs="Times New Roman"/>
          <w:bCs/>
          <w:color w:val="000000" w:themeColor="text1"/>
          <w:lang w:val="ru-RU"/>
        </w:rPr>
        <w:t>Подписанты</w:t>
      </w:r>
    </w:p>
    <w:p w14:paraId="373C8B44" w14:textId="77777777" w:rsidR="000607DC" w:rsidRPr="000607DC" w:rsidRDefault="000607DC" w:rsidP="000607DC">
      <w:pPr>
        <w:pStyle w:val="ae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</w:rPr>
      </w:pPr>
      <w:r w:rsidRPr="000607DC">
        <w:rPr>
          <w:rFonts w:cs="Times New Roman"/>
          <w:bCs/>
          <w:color w:val="000000" w:themeColor="text1"/>
        </w:rPr>
        <w:t>id (PK)</w:t>
      </w:r>
    </w:p>
    <w:p w14:paraId="28B77EC1" w14:textId="77777777" w:rsidR="000607DC" w:rsidRPr="000607DC" w:rsidRDefault="000607DC" w:rsidP="000607DC">
      <w:pPr>
        <w:pStyle w:val="ae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</w:rPr>
      </w:pPr>
      <w:proofErr w:type="spellStart"/>
      <w:r w:rsidRPr="000607DC">
        <w:rPr>
          <w:rFonts w:cs="Times New Roman"/>
          <w:bCs/>
          <w:color w:val="000000" w:themeColor="text1"/>
        </w:rPr>
        <w:lastRenderedPageBreak/>
        <w:t>full_name</w:t>
      </w:r>
      <w:proofErr w:type="spellEnd"/>
      <w:r w:rsidRPr="000607DC">
        <w:rPr>
          <w:rFonts w:cs="Times New Roman"/>
          <w:bCs/>
          <w:color w:val="000000" w:themeColor="text1"/>
        </w:rPr>
        <w:t xml:space="preserve"> — </w:t>
      </w:r>
      <w:r w:rsidRPr="000607DC">
        <w:rPr>
          <w:rFonts w:cs="Times New Roman"/>
          <w:bCs/>
          <w:color w:val="000000" w:themeColor="text1"/>
          <w:lang w:val="ru-RU"/>
        </w:rPr>
        <w:t>ФИО</w:t>
      </w:r>
    </w:p>
    <w:p w14:paraId="22867DCB" w14:textId="77777777" w:rsidR="000607DC" w:rsidRPr="000607DC" w:rsidRDefault="000607DC" w:rsidP="000607DC">
      <w:pPr>
        <w:pStyle w:val="ae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proofErr w:type="spellStart"/>
      <w:r w:rsidRPr="000607DC">
        <w:rPr>
          <w:rFonts w:cs="Times New Roman"/>
          <w:bCs/>
          <w:color w:val="000000" w:themeColor="text1"/>
          <w:lang w:val="ru-RU"/>
        </w:rPr>
        <w:t>position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 xml:space="preserve"> — Должность (ограничено: 'Руководитель', 'Главный бухгалтер')</w:t>
      </w:r>
    </w:p>
    <w:p w14:paraId="1C9499C2" w14:textId="77777777" w:rsidR="000607DC" w:rsidRPr="000607DC" w:rsidRDefault="000607DC" w:rsidP="000607DC">
      <w:pPr>
        <w:pStyle w:val="ae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</w:rPr>
      </w:pPr>
      <w:proofErr w:type="spellStart"/>
      <w:r w:rsidRPr="000607DC">
        <w:rPr>
          <w:rFonts w:cs="Times New Roman"/>
          <w:bCs/>
          <w:color w:val="000000" w:themeColor="text1"/>
        </w:rPr>
        <w:t>employer_id</w:t>
      </w:r>
      <w:proofErr w:type="spellEnd"/>
      <w:r w:rsidRPr="000607DC">
        <w:rPr>
          <w:rFonts w:cs="Times New Roman"/>
          <w:bCs/>
          <w:color w:val="000000" w:themeColor="text1"/>
        </w:rPr>
        <w:t xml:space="preserve"> (FK) → Employers.id</w:t>
      </w:r>
    </w:p>
    <w:p w14:paraId="0BDB661F" w14:textId="77777777" w:rsidR="000607DC" w:rsidRPr="000607DC" w:rsidRDefault="000607DC" w:rsidP="000607DC">
      <w:pPr>
        <w:spacing w:after="0" w:line="360" w:lineRule="auto"/>
        <w:ind w:firstLine="709"/>
        <w:jc w:val="both"/>
        <w:rPr>
          <w:rFonts w:cs="Times New Roman"/>
          <w:bCs/>
          <w:color w:val="000000" w:themeColor="text1"/>
        </w:rPr>
      </w:pPr>
      <w:r w:rsidRPr="000607DC">
        <w:rPr>
          <w:rFonts w:cs="Times New Roman"/>
          <w:bCs/>
          <w:color w:val="000000" w:themeColor="text1"/>
        </w:rPr>
        <w:t xml:space="preserve">5. </w:t>
      </w:r>
      <w:proofErr w:type="spellStart"/>
      <w:r w:rsidRPr="000607DC">
        <w:rPr>
          <w:rFonts w:cs="Times New Roman"/>
          <w:bCs/>
          <w:color w:val="000000" w:themeColor="text1"/>
        </w:rPr>
        <w:t>Salary_References</w:t>
      </w:r>
      <w:proofErr w:type="spellEnd"/>
      <w:r w:rsidRPr="000607DC">
        <w:rPr>
          <w:rFonts w:cs="Times New Roman"/>
          <w:bCs/>
          <w:color w:val="000000" w:themeColor="text1"/>
        </w:rPr>
        <w:t xml:space="preserve"> — </w:t>
      </w:r>
      <w:r w:rsidRPr="000607DC">
        <w:rPr>
          <w:rFonts w:cs="Times New Roman"/>
          <w:bCs/>
          <w:color w:val="000000" w:themeColor="text1"/>
          <w:lang w:val="ru-RU"/>
        </w:rPr>
        <w:t>Справки</w:t>
      </w:r>
    </w:p>
    <w:p w14:paraId="7AE9610A" w14:textId="77777777" w:rsidR="000607DC" w:rsidRPr="000607DC" w:rsidRDefault="000607DC" w:rsidP="000607DC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</w:rPr>
      </w:pPr>
      <w:r w:rsidRPr="000607DC">
        <w:rPr>
          <w:rFonts w:cs="Times New Roman"/>
          <w:bCs/>
          <w:color w:val="000000" w:themeColor="text1"/>
        </w:rPr>
        <w:t>id (PK)</w:t>
      </w:r>
    </w:p>
    <w:p w14:paraId="663CBC29" w14:textId="77777777" w:rsidR="000607DC" w:rsidRPr="000607DC" w:rsidRDefault="000607DC" w:rsidP="000607DC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</w:rPr>
      </w:pPr>
      <w:proofErr w:type="spellStart"/>
      <w:r w:rsidRPr="000607DC">
        <w:rPr>
          <w:rFonts w:cs="Times New Roman"/>
          <w:bCs/>
          <w:color w:val="000000" w:themeColor="text1"/>
        </w:rPr>
        <w:t>employee_id</w:t>
      </w:r>
      <w:proofErr w:type="spellEnd"/>
      <w:r w:rsidRPr="000607DC">
        <w:rPr>
          <w:rFonts w:cs="Times New Roman"/>
          <w:bCs/>
          <w:color w:val="000000" w:themeColor="text1"/>
        </w:rPr>
        <w:t xml:space="preserve"> (FK) → Employees.id</w:t>
      </w:r>
    </w:p>
    <w:p w14:paraId="430B50BA" w14:textId="77777777" w:rsidR="000607DC" w:rsidRPr="000607DC" w:rsidRDefault="000607DC" w:rsidP="000607DC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proofErr w:type="spellStart"/>
      <w:r w:rsidRPr="000607DC">
        <w:rPr>
          <w:rFonts w:cs="Times New Roman"/>
          <w:bCs/>
          <w:color w:val="000000" w:themeColor="text1"/>
          <w:lang w:val="ru-RU"/>
        </w:rPr>
        <w:t>issue_date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 xml:space="preserve"> — дата выдачи</w:t>
      </w:r>
    </w:p>
    <w:p w14:paraId="2424D5A0" w14:textId="77777777" w:rsidR="000607DC" w:rsidRPr="000607DC" w:rsidRDefault="000607DC" w:rsidP="000607DC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proofErr w:type="spellStart"/>
      <w:r w:rsidRPr="000607DC">
        <w:rPr>
          <w:rFonts w:cs="Times New Roman"/>
          <w:bCs/>
          <w:color w:val="000000" w:themeColor="text1"/>
          <w:lang w:val="ru-RU"/>
        </w:rPr>
        <w:t>total_amount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 xml:space="preserve"> — общая сумма за период (</w:t>
      </w:r>
      <w:proofErr w:type="spellStart"/>
      <w:r w:rsidRPr="000607DC">
        <w:rPr>
          <w:rFonts w:cs="Times New Roman"/>
          <w:bCs/>
          <w:color w:val="000000" w:themeColor="text1"/>
          <w:lang w:val="ru-RU"/>
        </w:rPr>
        <w:t>автогенерируется</w:t>
      </w:r>
      <w:proofErr w:type="spellEnd"/>
      <w:r w:rsidRPr="000607DC">
        <w:rPr>
          <w:rFonts w:cs="Times New Roman"/>
          <w:bCs/>
          <w:color w:val="000000" w:themeColor="text1"/>
          <w:lang w:val="ru-RU"/>
        </w:rPr>
        <w:t>)</w:t>
      </w:r>
    </w:p>
    <w:p w14:paraId="34241DBD" w14:textId="77777777" w:rsidR="000607DC" w:rsidRPr="000607DC" w:rsidRDefault="000607DC" w:rsidP="000607DC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</w:rPr>
      </w:pPr>
      <w:proofErr w:type="spellStart"/>
      <w:r w:rsidRPr="000607DC">
        <w:rPr>
          <w:rFonts w:cs="Times New Roman"/>
          <w:bCs/>
          <w:color w:val="000000" w:themeColor="text1"/>
        </w:rPr>
        <w:t>director_id</w:t>
      </w:r>
      <w:proofErr w:type="spellEnd"/>
      <w:r w:rsidRPr="000607DC">
        <w:rPr>
          <w:rFonts w:cs="Times New Roman"/>
          <w:bCs/>
          <w:color w:val="000000" w:themeColor="text1"/>
        </w:rPr>
        <w:t xml:space="preserve"> (FK) → Signatories.id</w:t>
      </w:r>
    </w:p>
    <w:p w14:paraId="0B78B0A1" w14:textId="17D356AE" w:rsidR="000607DC" w:rsidRDefault="000607DC" w:rsidP="000607DC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</w:rPr>
      </w:pPr>
      <w:proofErr w:type="spellStart"/>
      <w:r w:rsidRPr="000607DC">
        <w:rPr>
          <w:rFonts w:cs="Times New Roman"/>
          <w:bCs/>
          <w:color w:val="000000" w:themeColor="text1"/>
        </w:rPr>
        <w:t>accountant_id</w:t>
      </w:r>
      <w:proofErr w:type="spellEnd"/>
      <w:r w:rsidRPr="000607DC">
        <w:rPr>
          <w:rFonts w:cs="Times New Roman"/>
          <w:bCs/>
          <w:color w:val="000000" w:themeColor="text1"/>
        </w:rPr>
        <w:t xml:space="preserve"> (FK) → Signatories.id</w:t>
      </w:r>
    </w:p>
    <w:p w14:paraId="0E708A10" w14:textId="77777777" w:rsidR="00463164" w:rsidRPr="00463164" w:rsidRDefault="00463164" w:rsidP="00463164">
      <w:pPr>
        <w:spacing w:after="0" w:line="360" w:lineRule="auto"/>
        <w:ind w:firstLine="709"/>
        <w:jc w:val="both"/>
        <w:rPr>
          <w:rFonts w:cs="Times New Roman"/>
          <w:bCs/>
          <w:color w:val="000000" w:themeColor="text1"/>
          <w:lang w:val="ru-RU"/>
        </w:rPr>
      </w:pPr>
      <w:r w:rsidRPr="00463164">
        <w:rPr>
          <w:rFonts w:cs="Times New Roman"/>
          <w:bCs/>
          <w:color w:val="000000" w:themeColor="text1"/>
          <w:lang w:val="ru-RU"/>
        </w:rPr>
        <w:t>e. Описание процесса работы с документом:</w:t>
      </w:r>
    </w:p>
    <w:p w14:paraId="0E6D378C" w14:textId="77777777" w:rsidR="00463164" w:rsidRPr="00463164" w:rsidRDefault="00463164" w:rsidP="00463164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463164">
        <w:rPr>
          <w:rFonts w:cs="Times New Roman"/>
          <w:bCs/>
          <w:color w:val="000000" w:themeColor="text1"/>
          <w:lang w:val="ru-RU"/>
        </w:rPr>
        <w:t>Запрос справки сотрудником</w:t>
      </w:r>
    </w:p>
    <w:p w14:paraId="0EF89E06" w14:textId="77777777" w:rsidR="00463164" w:rsidRPr="00463164" w:rsidRDefault="00463164" w:rsidP="00463164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463164">
        <w:rPr>
          <w:rFonts w:cs="Times New Roman"/>
          <w:bCs/>
          <w:color w:val="000000" w:themeColor="text1"/>
          <w:lang w:val="ru-RU"/>
        </w:rPr>
        <w:t>Подготовка бухгалтерией</w:t>
      </w:r>
    </w:p>
    <w:p w14:paraId="72D30D71" w14:textId="77777777" w:rsidR="00463164" w:rsidRPr="00463164" w:rsidRDefault="00463164" w:rsidP="00463164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463164">
        <w:rPr>
          <w:rFonts w:cs="Times New Roman"/>
          <w:bCs/>
          <w:color w:val="000000" w:themeColor="text1"/>
          <w:lang w:val="ru-RU"/>
        </w:rPr>
        <w:t>Подпись руководителя и бухгалтера</w:t>
      </w:r>
    </w:p>
    <w:p w14:paraId="25B789E9" w14:textId="77777777" w:rsidR="00463164" w:rsidRPr="00463164" w:rsidRDefault="00463164" w:rsidP="00463164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463164">
        <w:rPr>
          <w:rFonts w:cs="Times New Roman"/>
          <w:bCs/>
          <w:color w:val="000000" w:themeColor="text1"/>
          <w:lang w:val="ru-RU"/>
        </w:rPr>
        <w:t>Выдача документа</w:t>
      </w:r>
    </w:p>
    <w:p w14:paraId="0D326BD1" w14:textId="77777777" w:rsidR="00463164" w:rsidRPr="00463164" w:rsidRDefault="00463164" w:rsidP="00463164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bCs/>
          <w:color w:val="000000" w:themeColor="text1"/>
          <w:lang w:val="ru-RU"/>
        </w:rPr>
      </w:pPr>
      <w:r w:rsidRPr="00463164">
        <w:rPr>
          <w:rFonts w:cs="Times New Roman"/>
          <w:bCs/>
          <w:color w:val="000000" w:themeColor="text1"/>
          <w:lang w:val="ru-RU"/>
        </w:rPr>
        <w:t>Передача справки в органы соцзащиты</w:t>
      </w:r>
    </w:p>
    <w:p w14:paraId="625EDEEE" w14:textId="77777777" w:rsidR="00463164" w:rsidRPr="00463164" w:rsidRDefault="00463164" w:rsidP="00463164">
      <w:pPr>
        <w:spacing w:after="0" w:line="360" w:lineRule="auto"/>
        <w:ind w:firstLine="709"/>
        <w:jc w:val="both"/>
        <w:rPr>
          <w:rFonts w:cs="Times New Roman"/>
          <w:bCs/>
          <w:color w:val="000000" w:themeColor="text1"/>
        </w:rPr>
      </w:pPr>
      <w:r w:rsidRPr="00463164">
        <w:rPr>
          <w:rFonts w:cs="Times New Roman"/>
          <w:bCs/>
          <w:color w:val="000000" w:themeColor="text1"/>
          <w:lang w:val="ru-RU"/>
        </w:rPr>
        <w:t>Схема BPMN: [Запрос справки] → [Подготовка бухгалтерией] → [Подпись руководителя] → [Выдача справки] → [Подача в органы соцзащиты]</w:t>
      </w:r>
    </w:p>
    <w:p w14:paraId="2F5FD8B3" w14:textId="77777777" w:rsidR="00463164" w:rsidRPr="00463164" w:rsidRDefault="00463164" w:rsidP="00463164">
      <w:pPr>
        <w:spacing w:after="0" w:line="360" w:lineRule="auto"/>
        <w:jc w:val="both"/>
        <w:rPr>
          <w:rFonts w:cs="Times New Roman"/>
          <w:bCs/>
          <w:color w:val="000000" w:themeColor="text1"/>
          <w:lang w:val="ru-RU"/>
        </w:rPr>
      </w:pPr>
    </w:p>
    <w:p w14:paraId="5CE16A86" w14:textId="21F38F10" w:rsidR="000607DC" w:rsidRDefault="000607DC" w:rsidP="004E7063">
      <w:pPr>
        <w:spacing w:after="0" w:line="360" w:lineRule="auto"/>
        <w:jc w:val="center"/>
        <w:rPr>
          <w:rFonts w:cs="Times New Roman"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7C40AB8" wp14:editId="0C7D4F78">
            <wp:extent cx="5153025" cy="38364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563" cy="383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D717" w14:textId="463E16CC" w:rsidR="004E7063" w:rsidRPr="00EA0730" w:rsidRDefault="004E7063" w:rsidP="004E7063">
      <w:pPr>
        <w:spacing w:after="0" w:line="360" w:lineRule="auto"/>
        <w:jc w:val="center"/>
        <w:rPr>
          <w:rFonts w:cs="Times New Roman"/>
          <w:bCs/>
          <w:color w:val="000000" w:themeColor="text1"/>
          <w:lang w:val="ru-RU"/>
        </w:rPr>
      </w:pPr>
      <w:r>
        <w:rPr>
          <w:noProof/>
        </w:rPr>
        <w:drawing>
          <wp:inline distT="0" distB="0" distL="0" distR="0" wp14:anchorId="56FD7676" wp14:editId="1586C867">
            <wp:extent cx="5972175" cy="3884295"/>
            <wp:effectExtent l="0" t="0" r="952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4566" w14:textId="444DE918" w:rsidR="000607DC" w:rsidRPr="00A36AFC" w:rsidRDefault="00ED1853" w:rsidP="00BB080D">
      <w:pPr>
        <w:spacing w:after="0" w:line="360" w:lineRule="auto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br w:type="page"/>
      </w:r>
    </w:p>
    <w:p w14:paraId="67170CA2" w14:textId="62ED179C" w:rsidR="00D10C74" w:rsidRPr="00186465" w:rsidRDefault="00186465" w:rsidP="00186465">
      <w:pPr>
        <w:spacing w:after="0" w:line="360" w:lineRule="auto"/>
        <w:jc w:val="center"/>
        <w:outlineLvl w:val="0"/>
        <w:rPr>
          <w:rFonts w:cs="Times New Roman"/>
          <w:b/>
          <w:bCs/>
          <w:color w:val="000000" w:themeColor="text1"/>
          <w:lang w:val="ru-RU"/>
        </w:rPr>
      </w:pPr>
      <w:bookmarkStart w:id="6" w:name="_Toc199604481"/>
      <w:r w:rsidRPr="00186465">
        <w:rPr>
          <w:rFonts w:cs="Times New Roman"/>
          <w:b/>
          <w:bCs/>
          <w:color w:val="000000" w:themeColor="text1"/>
          <w:lang w:val="ru-RU"/>
        </w:rPr>
        <w:lastRenderedPageBreak/>
        <w:t>Заключение</w:t>
      </w:r>
      <w:bookmarkEnd w:id="6"/>
    </w:p>
    <w:p w14:paraId="5EC7ECF6" w14:textId="77777777" w:rsidR="00BB080D" w:rsidRPr="00BB080D" w:rsidRDefault="00BB080D" w:rsidP="00BB080D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BB080D">
        <w:rPr>
          <w:rFonts w:cs="Times New Roman"/>
          <w:color w:val="000000" w:themeColor="text1"/>
          <w:lang w:val="ru-RU"/>
        </w:rPr>
        <w:t>В ходе выполнения лабораторной работы была проанализирована справка о заработной плате, оформленная для органов социальной защиты. Проведён реквизитный анализ позволил выделить ключевые финансовые и экономические данные, включая суммы начислений, идентификаторы сотрудника и работодателя, а также данные о подписантах.</w:t>
      </w:r>
    </w:p>
    <w:p w14:paraId="36DA8ACF" w14:textId="77777777" w:rsidR="00BB080D" w:rsidRPr="00BB080D" w:rsidRDefault="00BB080D" w:rsidP="00BB080D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BB080D">
        <w:rPr>
          <w:rFonts w:cs="Times New Roman"/>
          <w:color w:val="000000" w:themeColor="text1"/>
          <w:lang w:val="ru-RU"/>
        </w:rPr>
        <w:t xml:space="preserve">На основе полученной информации была разработана логическая и физическая структура базы данных в системе </w:t>
      </w:r>
      <w:proofErr w:type="spellStart"/>
      <w:r w:rsidRPr="00BB080D">
        <w:rPr>
          <w:rFonts w:cs="Times New Roman"/>
          <w:color w:val="000000" w:themeColor="text1"/>
          <w:lang w:val="ru-RU"/>
        </w:rPr>
        <w:t>PostgreSQL</w:t>
      </w:r>
      <w:proofErr w:type="spellEnd"/>
      <w:r w:rsidRPr="00BB080D">
        <w:rPr>
          <w:rFonts w:cs="Times New Roman"/>
          <w:color w:val="000000" w:themeColor="text1"/>
          <w:lang w:val="ru-RU"/>
        </w:rPr>
        <w:t>, что обеспечивает удобное и надёжное хранение информации о сотрудниках, работодателях, начислениях и справках. Кроме того, процесс подготовки и выдачи справки был формализован в виде BPMN-схемы, что позволило наглядно отобразить бизнес-</w:t>
      </w:r>
      <w:proofErr w:type="spellStart"/>
      <w:r w:rsidRPr="00BB080D">
        <w:rPr>
          <w:rFonts w:cs="Times New Roman"/>
          <w:color w:val="000000" w:themeColor="text1"/>
          <w:lang w:val="ru-RU"/>
        </w:rPr>
        <w:t>проце</w:t>
      </w:r>
      <w:proofErr w:type="spellEnd"/>
    </w:p>
    <w:p w14:paraId="7A4C8AEC" w14:textId="6A411B79" w:rsidR="00D10C74" w:rsidRPr="00A36AFC" w:rsidRDefault="00D10C74" w:rsidP="00BB080D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</w:p>
    <w:sectPr w:rsidR="00D10C74" w:rsidRPr="00A36AFC" w:rsidSect="00887D0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96E84"/>
    <w:multiLevelType w:val="hybridMultilevel"/>
    <w:tmpl w:val="F9501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C366F"/>
    <w:multiLevelType w:val="multilevel"/>
    <w:tmpl w:val="1214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12024"/>
    <w:multiLevelType w:val="hybridMultilevel"/>
    <w:tmpl w:val="F7BEC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E6508"/>
    <w:multiLevelType w:val="multilevel"/>
    <w:tmpl w:val="4546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04A52"/>
    <w:multiLevelType w:val="hybridMultilevel"/>
    <w:tmpl w:val="C218C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64C88"/>
    <w:multiLevelType w:val="multilevel"/>
    <w:tmpl w:val="6EA0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DA59E8"/>
    <w:multiLevelType w:val="hybridMultilevel"/>
    <w:tmpl w:val="A6220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5230C"/>
    <w:multiLevelType w:val="hybridMultilevel"/>
    <w:tmpl w:val="811A4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35F32"/>
    <w:multiLevelType w:val="hybridMultilevel"/>
    <w:tmpl w:val="8D129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8720B"/>
    <w:multiLevelType w:val="hybridMultilevel"/>
    <w:tmpl w:val="D5F83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451059">
    <w:abstractNumId w:val="8"/>
  </w:num>
  <w:num w:numId="2" w16cid:durableId="615910360">
    <w:abstractNumId w:val="6"/>
  </w:num>
  <w:num w:numId="3" w16cid:durableId="1306355981">
    <w:abstractNumId w:val="5"/>
  </w:num>
  <w:num w:numId="4" w16cid:durableId="760030813">
    <w:abstractNumId w:val="4"/>
  </w:num>
  <w:num w:numId="5" w16cid:durableId="1193106746">
    <w:abstractNumId w:val="7"/>
  </w:num>
  <w:num w:numId="6" w16cid:durableId="20058747">
    <w:abstractNumId w:val="3"/>
  </w:num>
  <w:num w:numId="7" w16cid:durableId="1564296070">
    <w:abstractNumId w:val="2"/>
  </w:num>
  <w:num w:numId="8" w16cid:durableId="2086612650">
    <w:abstractNumId w:val="1"/>
  </w:num>
  <w:num w:numId="9" w16cid:durableId="1396974538">
    <w:abstractNumId w:val="0"/>
  </w:num>
  <w:num w:numId="10" w16cid:durableId="1232153130">
    <w:abstractNumId w:val="11"/>
  </w:num>
  <w:num w:numId="11" w16cid:durableId="237986952">
    <w:abstractNumId w:val="16"/>
  </w:num>
  <w:num w:numId="12" w16cid:durableId="459030026">
    <w:abstractNumId w:val="12"/>
  </w:num>
  <w:num w:numId="13" w16cid:durableId="836194109">
    <w:abstractNumId w:val="10"/>
  </w:num>
  <w:num w:numId="14" w16cid:durableId="903636717">
    <w:abstractNumId w:val="13"/>
  </w:num>
  <w:num w:numId="15" w16cid:durableId="1247227916">
    <w:abstractNumId w:val="18"/>
  </w:num>
  <w:num w:numId="16" w16cid:durableId="1677608026">
    <w:abstractNumId w:val="17"/>
  </w:num>
  <w:num w:numId="17" w16cid:durableId="1024866645">
    <w:abstractNumId w:val="9"/>
  </w:num>
  <w:num w:numId="18" w16cid:durableId="1515025468">
    <w:abstractNumId w:val="15"/>
  </w:num>
  <w:num w:numId="19" w16cid:durableId="13756151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49B"/>
    <w:rsid w:val="0006063C"/>
    <w:rsid w:val="000607DC"/>
    <w:rsid w:val="000E7232"/>
    <w:rsid w:val="0015074B"/>
    <w:rsid w:val="00186465"/>
    <w:rsid w:val="00186CF9"/>
    <w:rsid w:val="001A4D2F"/>
    <w:rsid w:val="001C4B31"/>
    <w:rsid w:val="001C6BEB"/>
    <w:rsid w:val="001E0F20"/>
    <w:rsid w:val="001E4A16"/>
    <w:rsid w:val="00255938"/>
    <w:rsid w:val="00263281"/>
    <w:rsid w:val="0029639D"/>
    <w:rsid w:val="00326F90"/>
    <w:rsid w:val="00403C34"/>
    <w:rsid w:val="00463164"/>
    <w:rsid w:val="004E7063"/>
    <w:rsid w:val="00550AA1"/>
    <w:rsid w:val="00553376"/>
    <w:rsid w:val="00587C9E"/>
    <w:rsid w:val="005A7677"/>
    <w:rsid w:val="005C6F4B"/>
    <w:rsid w:val="00627019"/>
    <w:rsid w:val="006A0EEF"/>
    <w:rsid w:val="006D682C"/>
    <w:rsid w:val="006D7FA7"/>
    <w:rsid w:val="006E508C"/>
    <w:rsid w:val="007209F6"/>
    <w:rsid w:val="0072300A"/>
    <w:rsid w:val="00797E38"/>
    <w:rsid w:val="007A698C"/>
    <w:rsid w:val="00820714"/>
    <w:rsid w:val="00865D32"/>
    <w:rsid w:val="00887D02"/>
    <w:rsid w:val="00950EF5"/>
    <w:rsid w:val="00960805"/>
    <w:rsid w:val="00991B97"/>
    <w:rsid w:val="00A36AFC"/>
    <w:rsid w:val="00A9578A"/>
    <w:rsid w:val="00AA1D8D"/>
    <w:rsid w:val="00B4418C"/>
    <w:rsid w:val="00B47730"/>
    <w:rsid w:val="00BB080D"/>
    <w:rsid w:val="00BB69CC"/>
    <w:rsid w:val="00BE73FA"/>
    <w:rsid w:val="00C32B0F"/>
    <w:rsid w:val="00C349B1"/>
    <w:rsid w:val="00C715BF"/>
    <w:rsid w:val="00C76E3D"/>
    <w:rsid w:val="00CB0664"/>
    <w:rsid w:val="00CC4D8A"/>
    <w:rsid w:val="00D10C74"/>
    <w:rsid w:val="00D86D27"/>
    <w:rsid w:val="00DE23FD"/>
    <w:rsid w:val="00E1665E"/>
    <w:rsid w:val="00EA0730"/>
    <w:rsid w:val="00ED1853"/>
    <w:rsid w:val="00F609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9C7994"/>
  <w14:defaultImageDpi w14:val="300"/>
  <w15:docId w15:val="{3694AE82-F07B-4DC6-A77E-1B8B5964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C715BF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C715BF"/>
    <w:rPr>
      <w:color w:val="605E5C"/>
      <w:shd w:val="clear" w:color="auto" w:fill="E1DFDD"/>
    </w:rPr>
  </w:style>
  <w:style w:type="paragraph" w:styleId="14">
    <w:name w:val="toc 1"/>
    <w:basedOn w:val="a1"/>
    <w:next w:val="a1"/>
    <w:autoRedefine/>
    <w:uiPriority w:val="39"/>
    <w:unhideWhenUsed/>
    <w:rsid w:val="001A4D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Shakal</cp:lastModifiedBy>
  <cp:revision>75</cp:revision>
  <dcterms:created xsi:type="dcterms:W3CDTF">2013-12-23T23:15:00Z</dcterms:created>
  <dcterms:modified xsi:type="dcterms:W3CDTF">2025-05-31T14:21:00Z</dcterms:modified>
  <cp:category/>
</cp:coreProperties>
</file>